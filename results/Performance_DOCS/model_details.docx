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Logistic Regression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F1 Score</w:t>
            </w:r>
          </w:p>
        </w:tc>
        <w:tc>
          <w:tcPr>
            <w:tcW w:type="dxa" w:w="4320"/>
          </w:tcPr>
          <w:p>
            <w:r>
              <w:t>0.10126582278481013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0.9749762097769006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0.053691275167785234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0.8888888888888888</w:t>
            </w:r>
          </w:p>
        </w:tc>
      </w:tr>
      <w:tr>
        <w:tc>
          <w:tcPr>
            <w:tcW w:type="dxa" w:w="4320"/>
          </w:tcPr>
          <w:p>
            <w:r>
              <w:t>Log Loss</w:t>
            </w:r>
          </w:p>
        </w:tc>
        <w:tc>
          <w:tcPr>
            <w:tcW w:type="dxa" w:w="4320"/>
          </w:tcPr>
          <w:p>
            <w:r>
              <w:t>0.11032918046598844</w:t>
            </w:r>
          </w:p>
        </w:tc>
      </w:tr>
      <w:tr>
        <w:tc>
          <w:tcPr>
            <w:tcW w:type="dxa" w:w="4320"/>
          </w:tcPr>
          <w:p>
            <w:r>
              <w:t>AUC</w:t>
            </w:r>
          </w:p>
        </w:tc>
        <w:tc>
          <w:tcPr>
            <w:tcW w:type="dxa" w:w="4320"/>
          </w:tcPr>
          <w:p>
            <w:r>
              <w:t>0.9766996336565315</w:t>
            </w:r>
          </w:p>
        </w:tc>
      </w:tr>
      <w:tr>
        <w:tc>
          <w:tcPr>
            <w:tcW w:type="dxa" w:w="4320"/>
          </w:tcPr>
          <w:p>
            <w:r>
              <w:t>MCC</w:t>
            </w:r>
          </w:p>
        </w:tc>
        <w:tc>
          <w:tcPr>
            <w:tcW w:type="dxa" w:w="4320"/>
          </w:tcPr>
          <w:p>
            <w:r>
              <w:t>0.21501859849845628</w:t>
            </w:r>
          </w:p>
        </w:tc>
      </w:tr>
      <w:tr>
        <w:tc>
          <w:tcPr>
            <w:tcW w:type="dxa" w:w="4320"/>
          </w:tcPr>
          <w:p>
            <w:r>
              <w:t>Balanced Accuracy</w:t>
            </w:r>
          </w:p>
        </w:tc>
        <w:tc>
          <w:tcPr>
            <w:tcW w:type="dxa" w:w="4320"/>
          </w:tcPr>
          <w:p>
            <w:r>
              <w:t>0.9320009256644388</w:t>
            </w:r>
          </w:p>
        </w:tc>
      </w:tr>
      <w:tr>
        <w:tc>
          <w:tcPr>
            <w:tcW w:type="dxa" w:w="4320"/>
          </w:tcPr>
          <w:p>
            <w:r>
              <w:t>Kappa</w:t>
            </w:r>
          </w:p>
        </w:tc>
        <w:tc>
          <w:tcPr>
            <w:tcW w:type="dxa" w:w="4320"/>
          </w:tcPr>
          <w:p>
            <w:r>
              <w:t>0.09856933311019245</w:t>
            </w:r>
          </w:p>
        </w:tc>
      </w:tr>
      <w:tr>
        <w:tc>
          <w:tcPr>
            <w:tcW w:type="dxa" w:w="4320"/>
          </w:tcPr>
          <w:p>
            <w:r>
              <w:t>Specificity</w:t>
            </w:r>
          </w:p>
        </w:tc>
        <w:tc>
          <w:tcPr>
            <w:tcW w:type="dxa" w:w="4320"/>
          </w:tcPr>
          <w:p>
            <w:r>
              <w:t>0.9751129624399887</w:t>
            </w:r>
          </w:p>
        </w:tc>
      </w:tr>
      <w:tr>
        <w:tc>
          <w:tcPr>
            <w:tcW w:type="dxa" w:w="4320"/>
          </w:tcPr>
          <w:p>
            <w:r>
              <w:t>F2 Score</w:t>
            </w:r>
          </w:p>
        </w:tc>
        <w:tc>
          <w:tcPr>
            <w:tcW w:type="dxa" w:w="4320"/>
          </w:tcPr>
          <w:p>
            <w:r>
              <w:t>0.21621621621621623</w:t>
            </w:r>
          </w:p>
        </w:tc>
      </w:tr>
      <w:tr>
        <w:tc>
          <w:tcPr>
            <w:tcW w:type="dxa" w:w="4320"/>
          </w:tcPr>
          <w:p>
            <w:r>
              <w:t>Training Time (seconds)</w:t>
            </w:r>
          </w:p>
        </w:tc>
        <w:tc>
          <w:tcPr>
            <w:tcW w:type="dxa" w:w="4320"/>
          </w:tcPr>
          <w:p>
            <w:r>
              <w:t>6.525672500021756</w:t>
            </w:r>
          </w:p>
        </w:tc>
      </w:tr>
    </w:tbl>
    <w:p>
      <w:pPr>
        <w:pStyle w:val="Heading2"/>
      </w:pPr>
      <w:r>
        <w:t>Decision Tree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F1 Score</w:t>
            </w:r>
          </w:p>
        </w:tc>
        <w:tc>
          <w:tcPr>
            <w:tcW w:type="dxa" w:w="4320"/>
          </w:tcPr>
          <w:p>
            <w:r>
              <w:t>0.4870848708487085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0.9975504881401333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0.36464088397790057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0.7333333333333333</w:t>
            </w:r>
          </w:p>
        </w:tc>
      </w:tr>
      <w:tr>
        <w:tc>
          <w:tcPr>
            <w:tcW w:type="dxa" w:w="4320"/>
          </w:tcPr>
          <w:p>
            <w:r>
              <w:t>Log Loss</w:t>
            </w:r>
          </w:p>
        </w:tc>
        <w:tc>
          <w:tcPr>
            <w:tcW w:type="dxa" w:w="4320"/>
          </w:tcPr>
          <w:p>
            <w:r>
              <w:t>0.08828935644956995</w:t>
            </w:r>
          </w:p>
        </w:tc>
      </w:tr>
      <w:tr>
        <w:tc>
          <w:tcPr>
            <w:tcW w:type="dxa" w:w="4320"/>
          </w:tcPr>
          <w:p>
            <w:r>
              <w:t>AUC</w:t>
            </w:r>
          </w:p>
        </w:tc>
        <w:tc>
          <w:tcPr>
            <w:tcW w:type="dxa" w:w="4320"/>
          </w:tcPr>
          <w:p>
            <w:r>
              <w:t>0.8656517697448931</w:t>
            </w:r>
          </w:p>
        </w:tc>
      </w:tr>
      <w:tr>
        <w:tc>
          <w:tcPr>
            <w:tcW w:type="dxa" w:w="4320"/>
          </w:tcPr>
          <w:p>
            <w:r>
              <w:t>MCC</w:t>
            </w:r>
          </w:p>
        </w:tc>
        <w:tc>
          <w:tcPr>
            <w:tcW w:type="dxa" w:w="4320"/>
          </w:tcPr>
          <w:p>
            <w:r>
              <w:t>0.5160938711606503</w:t>
            </w:r>
          </w:p>
        </w:tc>
      </w:tr>
      <w:tr>
        <w:tc>
          <w:tcPr>
            <w:tcW w:type="dxa" w:w="4320"/>
          </w:tcPr>
          <w:p>
            <w:r>
              <w:t>Balanced Accuracy</w:t>
            </w:r>
          </w:p>
        </w:tc>
        <w:tc>
          <w:tcPr>
            <w:tcW w:type="dxa" w:w="4320"/>
          </w:tcPr>
          <w:p>
            <w:r>
              <w:t>0.8656517697448931</w:t>
            </w:r>
          </w:p>
        </w:tc>
      </w:tr>
      <w:tr>
        <w:tc>
          <w:tcPr>
            <w:tcW w:type="dxa" w:w="4320"/>
          </w:tcPr>
          <w:p>
            <w:r>
              <w:t>Kappa</w:t>
            </w:r>
          </w:p>
        </w:tc>
        <w:tc>
          <w:tcPr>
            <w:tcW w:type="dxa" w:w="4320"/>
          </w:tcPr>
          <w:p>
            <w:r>
              <w:t>0.48599590787865643</w:t>
            </w:r>
          </w:p>
        </w:tc>
      </w:tr>
      <w:tr>
        <w:tc>
          <w:tcPr>
            <w:tcW w:type="dxa" w:w="4320"/>
          </w:tcPr>
          <w:p>
            <w:r>
              <w:t>Specificity</w:t>
            </w:r>
          </w:p>
        </w:tc>
        <w:tc>
          <w:tcPr>
            <w:tcW w:type="dxa" w:w="4320"/>
          </w:tcPr>
          <w:p>
            <w:r>
              <w:t>0.9979702061564529</w:t>
            </w:r>
          </w:p>
        </w:tc>
      </w:tr>
      <w:tr>
        <w:tc>
          <w:tcPr>
            <w:tcW w:type="dxa" w:w="4320"/>
          </w:tcPr>
          <w:p>
            <w:r>
              <w:t>F2 Score</w:t>
            </w:r>
          </w:p>
        </w:tc>
        <w:tc>
          <w:tcPr>
            <w:tcW w:type="dxa" w:w="4320"/>
          </w:tcPr>
          <w:p>
            <w:r>
              <w:t>0.609981515711645</w:t>
            </w:r>
          </w:p>
        </w:tc>
      </w:tr>
      <w:tr>
        <w:tc>
          <w:tcPr>
            <w:tcW w:type="dxa" w:w="4320"/>
          </w:tcPr>
          <w:p>
            <w:r>
              <w:t>Training Time (seconds)</w:t>
            </w:r>
          </w:p>
        </w:tc>
        <w:tc>
          <w:tcPr>
            <w:tcW w:type="dxa" w:w="4320"/>
          </w:tcPr>
          <w:p>
            <w:r>
              <w:t>102.80899849999696</w:t>
            </w:r>
          </w:p>
        </w:tc>
      </w:tr>
    </w:tbl>
    <w:p>
      <w:pPr>
        <w:pStyle w:val="Heading2"/>
      </w:pPr>
      <w:r>
        <w:t>Gaussian Naive Bayes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F1 Score</w:t>
            </w:r>
          </w:p>
        </w:tc>
        <w:tc>
          <w:tcPr>
            <w:tcW w:type="dxa" w:w="4320"/>
          </w:tcPr>
          <w:p>
            <w:r>
              <w:t>0.09681697612732096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0.9759983082508018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0.05148095909732017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0.8111111111111111</w:t>
            </w:r>
          </w:p>
        </w:tc>
      </w:tr>
      <w:tr>
        <w:tc>
          <w:tcPr>
            <w:tcW w:type="dxa" w:w="4320"/>
          </w:tcPr>
          <w:p>
            <w:r>
              <w:t>Log Loss</w:t>
            </w:r>
          </w:p>
        </w:tc>
        <w:tc>
          <w:tcPr>
            <w:tcW w:type="dxa" w:w="4320"/>
          </w:tcPr>
          <w:p>
            <w:r>
              <w:t>0.5779914380172899</w:t>
            </w:r>
          </w:p>
        </w:tc>
      </w:tr>
      <w:tr>
        <w:tc>
          <w:tcPr>
            <w:tcW w:type="dxa" w:w="4320"/>
          </w:tcPr>
          <w:p>
            <w:r>
              <w:t>AUC</w:t>
            </w:r>
          </w:p>
        </w:tc>
        <w:tc>
          <w:tcPr>
            <w:tcW w:type="dxa" w:w="4320"/>
          </w:tcPr>
          <w:p>
            <w:r>
              <w:t>0.9559076806614578</w:t>
            </w:r>
          </w:p>
        </w:tc>
      </w:tr>
      <w:tr>
        <w:tc>
          <w:tcPr>
            <w:tcW w:type="dxa" w:w="4320"/>
          </w:tcPr>
          <w:p>
            <w:r>
              <w:t>MCC</w:t>
            </w:r>
          </w:p>
        </w:tc>
        <w:tc>
          <w:tcPr>
            <w:tcW w:type="dxa" w:w="4320"/>
          </w:tcPr>
          <w:p>
            <w:r>
              <w:t>0.200730430214501</w:t>
            </w:r>
          </w:p>
        </w:tc>
      </w:tr>
      <w:tr>
        <w:tc>
          <w:tcPr>
            <w:tcW w:type="dxa" w:w="4320"/>
          </w:tcPr>
          <w:p>
            <w:r>
              <w:t>Balanced Accuracy</w:t>
            </w:r>
          </w:p>
        </w:tc>
        <w:tc>
          <w:tcPr>
            <w:tcW w:type="dxa" w:w="4320"/>
          </w:tcPr>
          <w:p>
            <w:r>
              <w:t>0.8936856741661175</w:t>
            </w:r>
          </w:p>
        </w:tc>
      </w:tr>
      <w:tr>
        <w:tc>
          <w:tcPr>
            <w:tcW w:type="dxa" w:w="4320"/>
          </w:tcPr>
          <w:p>
            <w:r>
              <w:t>Kappa</w:t>
            </w:r>
          </w:p>
        </w:tc>
        <w:tc>
          <w:tcPr>
            <w:tcW w:type="dxa" w:w="4320"/>
          </w:tcPr>
          <w:p>
            <w:r>
              <w:t>0.0941149769014008</w:t>
            </w:r>
          </w:p>
        </w:tc>
      </w:tr>
      <w:tr>
        <w:tc>
          <w:tcPr>
            <w:tcW w:type="dxa" w:w="4320"/>
          </w:tcPr>
          <w:p>
            <w:r>
              <w:t>Specificity</w:t>
            </w:r>
          </w:p>
        </w:tc>
        <w:tc>
          <w:tcPr>
            <w:tcW w:type="dxa" w:w="4320"/>
          </w:tcPr>
          <w:p>
            <w:r>
              <w:t>0.976260237221124</w:t>
            </w:r>
          </w:p>
        </w:tc>
      </w:tr>
      <w:tr>
        <w:tc>
          <w:tcPr>
            <w:tcW w:type="dxa" w:w="4320"/>
          </w:tcPr>
          <w:p>
            <w:r>
              <w:t>F2 Score</w:t>
            </w:r>
          </w:p>
        </w:tc>
        <w:tc>
          <w:tcPr>
            <w:tcW w:type="dxa" w:w="4320"/>
          </w:tcPr>
          <w:p>
            <w:r>
              <w:t>0.20528683914510687</w:t>
            </w:r>
          </w:p>
        </w:tc>
      </w:tr>
      <w:tr>
        <w:tc>
          <w:tcPr>
            <w:tcW w:type="dxa" w:w="4320"/>
          </w:tcPr>
          <w:p>
            <w:r>
              <w:t>Training Time (seconds)</w:t>
            </w:r>
          </w:p>
        </w:tc>
        <w:tc>
          <w:tcPr>
            <w:tcW w:type="dxa" w:w="4320"/>
          </w:tcPr>
          <w:p>
            <w:r>
              <w:t>0.6451614999677986</w:t>
            </w:r>
          </w:p>
        </w:tc>
      </w:tr>
    </w:tbl>
    <w:p>
      <w:pPr>
        <w:pStyle w:val="Heading2"/>
      </w:pPr>
      <w:r>
        <w:t>XGBoost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F1 Score</w:t>
            </w:r>
          </w:p>
        </w:tc>
        <w:tc>
          <w:tcPr>
            <w:tcW w:type="dxa" w:w="4320"/>
          </w:tcPr>
          <w:p>
            <w:r>
              <w:t>0.7700534759358288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0.9992422373383146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0.7422680412371134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Log Loss</w:t>
            </w:r>
          </w:p>
        </w:tc>
        <w:tc>
          <w:tcPr>
            <w:tcW w:type="dxa" w:w="4320"/>
          </w:tcPr>
          <w:p>
            <w:r>
              <w:t>0.0038645919424632634</w:t>
            </w:r>
          </w:p>
        </w:tc>
      </w:tr>
      <w:tr>
        <w:tc>
          <w:tcPr>
            <w:tcW w:type="dxa" w:w="4320"/>
          </w:tcPr>
          <w:p>
            <w:r>
              <w:t>AUC</w:t>
            </w:r>
          </w:p>
        </w:tc>
        <w:tc>
          <w:tcPr>
            <w:tcW w:type="dxa" w:w="4320"/>
          </w:tcPr>
          <w:p>
            <w:r>
              <w:t>0.9729172550127083</w:t>
            </w:r>
          </w:p>
        </w:tc>
      </w:tr>
      <w:tr>
        <w:tc>
          <w:tcPr>
            <w:tcW w:type="dxa" w:w="4320"/>
          </w:tcPr>
          <w:p>
            <w:r>
              <w:t>MCC</w:t>
            </w:r>
          </w:p>
        </w:tc>
        <w:tc>
          <w:tcPr>
            <w:tcW w:type="dxa" w:w="4320"/>
          </w:tcPr>
          <w:p>
            <w:r>
              <w:t>0.7702161017880697</w:t>
            </w:r>
          </w:p>
        </w:tc>
      </w:tr>
      <w:tr>
        <w:tc>
          <w:tcPr>
            <w:tcW w:type="dxa" w:w="4320"/>
          </w:tcPr>
          <w:p>
            <w:r>
              <w:t>Balanced Accuracy</w:t>
            </w:r>
          </w:p>
        </w:tc>
        <w:tc>
          <w:tcPr>
            <w:tcW w:type="dxa" w:w="4320"/>
          </w:tcPr>
          <w:p>
            <w:r>
              <w:t>0.899779370234397</w:t>
            </w:r>
          </w:p>
        </w:tc>
      </w:tr>
      <w:tr>
        <w:tc>
          <w:tcPr>
            <w:tcW w:type="dxa" w:w="4320"/>
          </w:tcPr>
          <w:p>
            <w:r>
              <w:t>Kappa</w:t>
            </w:r>
          </w:p>
        </w:tc>
        <w:tc>
          <w:tcPr>
            <w:tcW w:type="dxa" w:w="4320"/>
          </w:tcPr>
          <w:p>
            <w:r>
              <w:t>0.769674501951191</w:t>
            </w:r>
          </w:p>
        </w:tc>
      </w:tr>
      <w:tr>
        <w:tc>
          <w:tcPr>
            <w:tcW w:type="dxa" w:w="4320"/>
          </w:tcPr>
          <w:p>
            <w:r>
              <w:t>Specificity</w:t>
            </w:r>
          </w:p>
        </w:tc>
        <w:tc>
          <w:tcPr>
            <w:tcW w:type="dxa" w:w="4320"/>
          </w:tcPr>
          <w:p>
            <w:r>
              <w:t>0.9995587404687941</w:t>
            </w:r>
          </w:p>
        </w:tc>
      </w:tr>
      <w:tr>
        <w:tc>
          <w:tcPr>
            <w:tcW w:type="dxa" w:w="4320"/>
          </w:tcPr>
          <w:p>
            <w:r>
              <w:t>F2 Score</w:t>
            </w:r>
          </w:p>
        </w:tc>
        <w:tc>
          <w:tcPr>
            <w:tcW w:type="dxa" w:w="4320"/>
          </w:tcPr>
          <w:p>
            <w:r>
              <w:t>0.787746170678337</w:t>
            </w:r>
          </w:p>
        </w:tc>
      </w:tr>
      <w:tr>
        <w:tc>
          <w:tcPr>
            <w:tcW w:type="dxa" w:w="4320"/>
          </w:tcPr>
          <w:p>
            <w:r>
              <w:t>Training Time (seconds)</w:t>
            </w:r>
          </w:p>
        </w:tc>
        <w:tc>
          <w:tcPr>
            <w:tcW w:type="dxa" w:w="4320"/>
          </w:tcPr>
          <w:p>
            <w:r>
              <w:t>10.332288200035691</w:t>
            </w:r>
          </w:p>
        </w:tc>
      </w:tr>
    </w:tbl>
    <w:p>
      <w:pPr>
        <w:pStyle w:val="Heading2"/>
      </w:pPr>
      <w:r>
        <w:t>Random Forest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F1 Score</w:t>
            </w:r>
          </w:p>
        </w:tc>
        <w:tc>
          <w:tcPr>
            <w:tcW w:type="dxa" w:w="4320"/>
          </w:tcPr>
          <w:p>
            <w:r>
              <w:t>0.8433734939759037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0.9995418179254926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0.9210526315789473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0.7777777777777778</w:t>
            </w:r>
          </w:p>
        </w:tc>
      </w:tr>
      <w:tr>
        <w:tc>
          <w:tcPr>
            <w:tcW w:type="dxa" w:w="4320"/>
          </w:tcPr>
          <w:p>
            <w:r>
              <w:t>Log Loss</w:t>
            </w:r>
          </w:p>
        </w:tc>
        <w:tc>
          <w:tcPr>
            <w:tcW w:type="dxa" w:w="4320"/>
          </w:tcPr>
          <w:p>
            <w:r>
              <w:t>0.007712857045387531</w:t>
            </w:r>
          </w:p>
        </w:tc>
      </w:tr>
      <w:tr>
        <w:tc>
          <w:tcPr>
            <w:tcW w:type="dxa" w:w="4320"/>
          </w:tcPr>
          <w:p>
            <w:r>
              <w:t>AUC</w:t>
            </w:r>
          </w:p>
        </w:tc>
        <w:tc>
          <w:tcPr>
            <w:tcW w:type="dxa" w:w="4320"/>
          </w:tcPr>
          <w:p>
            <w:r>
              <w:t>0.958275871536603</w:t>
            </w:r>
          </w:p>
        </w:tc>
      </w:tr>
      <w:tr>
        <w:tc>
          <w:tcPr>
            <w:tcW w:type="dxa" w:w="4320"/>
          </w:tcPr>
          <w:p>
            <w:r>
              <w:t>MCC</w:t>
            </w:r>
          </w:p>
        </w:tc>
        <w:tc>
          <w:tcPr>
            <w:tcW w:type="dxa" w:w="4320"/>
          </w:tcPr>
          <w:p>
            <w:r>
              <w:t>0.846169174068111</w:t>
            </w:r>
          </w:p>
        </w:tc>
      </w:tr>
      <w:tr>
        <w:tc>
          <w:tcPr>
            <w:tcW w:type="dxa" w:w="4320"/>
          </w:tcPr>
          <w:p>
            <w:r>
              <w:t>Balanced Accuracy</w:t>
            </w:r>
          </w:p>
        </w:tc>
        <w:tc>
          <w:tcPr>
            <w:tcW w:type="dxa" w:w="4320"/>
          </w:tcPr>
          <w:p>
            <w:r>
              <w:t>0.8888359377451442</w:t>
            </w:r>
          </w:p>
        </w:tc>
      </w:tr>
      <w:tr>
        <w:tc>
          <w:tcPr>
            <w:tcW w:type="dxa" w:w="4320"/>
          </w:tcPr>
          <w:p>
            <w:r>
              <w:t>Kappa</w:t>
            </w:r>
          </w:p>
        </w:tc>
        <w:tc>
          <w:tcPr>
            <w:tcW w:type="dxa" w:w="4320"/>
          </w:tcPr>
          <w:p>
            <w:r>
              <w:t>0.8431457016022273</w:t>
            </w:r>
          </w:p>
        </w:tc>
      </w:tr>
      <w:tr>
        <w:tc>
          <w:tcPr>
            <w:tcW w:type="dxa" w:w="4320"/>
          </w:tcPr>
          <w:p>
            <w:r>
              <w:t>Specificity</w:t>
            </w:r>
          </w:p>
        </w:tc>
        <w:tc>
          <w:tcPr>
            <w:tcW w:type="dxa" w:w="4320"/>
          </w:tcPr>
          <w:p>
            <w:r>
              <w:t>0.9998940977125106</w:t>
            </w:r>
          </w:p>
        </w:tc>
      </w:tr>
      <w:tr>
        <w:tc>
          <w:tcPr>
            <w:tcW w:type="dxa" w:w="4320"/>
          </w:tcPr>
          <w:p>
            <w:r>
              <w:t>F2 Score</w:t>
            </w:r>
          </w:p>
        </w:tc>
        <w:tc>
          <w:tcPr>
            <w:tcW w:type="dxa" w:w="4320"/>
          </w:tcPr>
          <w:p>
            <w:r>
              <w:t>0.8027522935779816</w:t>
            </w:r>
          </w:p>
        </w:tc>
      </w:tr>
      <w:tr>
        <w:tc>
          <w:tcPr>
            <w:tcW w:type="dxa" w:w="4320"/>
          </w:tcPr>
          <w:p>
            <w:r>
              <w:t>Training Time (seconds)</w:t>
            </w:r>
          </w:p>
        </w:tc>
        <w:tc>
          <w:tcPr>
            <w:tcW w:type="dxa" w:w="4320"/>
          </w:tcPr>
          <w:p>
            <w:r>
              <w:t>637.6621017999714</w:t>
            </w:r>
          </w:p>
        </w:tc>
      </w:tr>
    </w:tbl>
    <w:p>
      <w:pPr>
        <w:pStyle w:val="Heading2"/>
      </w:pPr>
      <w:r>
        <w:t>Gradient Boosting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F1 Score</w:t>
            </w:r>
          </w:p>
        </w:tc>
        <w:tc>
          <w:tcPr>
            <w:tcW w:type="dxa" w:w="4320"/>
          </w:tcPr>
          <w:p>
            <w:r>
              <w:t>0.17067833698030635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0.9866422302893596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0.09466019417475728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0.8666666666666667</w:t>
            </w:r>
          </w:p>
        </w:tc>
      </w:tr>
      <w:tr>
        <w:tc>
          <w:tcPr>
            <w:tcW w:type="dxa" w:w="4320"/>
          </w:tcPr>
          <w:p>
            <w:r>
              <w:t>Log Loss</w:t>
            </w:r>
          </w:p>
        </w:tc>
        <w:tc>
          <w:tcPr>
            <w:tcW w:type="dxa" w:w="4320"/>
          </w:tcPr>
          <w:p>
            <w:r>
              <w:t>0.05866151814043704</w:t>
            </w:r>
          </w:p>
        </w:tc>
      </w:tr>
      <w:tr>
        <w:tc>
          <w:tcPr>
            <w:tcW w:type="dxa" w:w="4320"/>
          </w:tcPr>
          <w:p>
            <w:r>
              <w:t>AUC</w:t>
            </w:r>
          </w:p>
        </w:tc>
        <w:tc>
          <w:tcPr>
            <w:tcW w:type="dxa" w:w="4320"/>
          </w:tcPr>
          <w:p>
            <w:r>
              <w:t>0.9812623552668738</w:t>
            </w:r>
          </w:p>
        </w:tc>
      </w:tr>
      <w:tr>
        <w:tc>
          <w:tcPr>
            <w:tcW w:type="dxa" w:w="4320"/>
          </w:tcPr>
          <w:p>
            <w:r>
              <w:t>MCC</w:t>
            </w:r>
          </w:p>
        </w:tc>
        <w:tc>
          <w:tcPr>
            <w:tcW w:type="dxa" w:w="4320"/>
          </w:tcPr>
          <w:p>
            <w:r>
              <w:t>0.28391773258001546</w:t>
            </w:r>
          </w:p>
        </w:tc>
      </w:tr>
      <w:tr>
        <w:tc>
          <w:tcPr>
            <w:tcW w:type="dxa" w:w="4320"/>
          </w:tcPr>
          <w:p>
            <w:r>
              <w:t>Balanced Accuracy</w:t>
            </w:r>
          </w:p>
        </w:tc>
        <w:tc>
          <w:tcPr>
            <w:tcW w:type="dxa" w:w="4320"/>
          </w:tcPr>
          <w:p>
            <w:r>
              <w:t>0.9267497411277417</w:t>
            </w:r>
          </w:p>
        </w:tc>
      </w:tr>
      <w:tr>
        <w:tc>
          <w:tcPr>
            <w:tcW w:type="dxa" w:w="4320"/>
          </w:tcPr>
          <w:p>
            <w:r>
              <w:t>Kappa</w:t>
            </w:r>
          </w:p>
        </w:tc>
        <w:tc>
          <w:tcPr>
            <w:tcW w:type="dxa" w:w="4320"/>
          </w:tcPr>
          <w:p>
            <w:r>
              <w:t>0.16829993640066765</w:t>
            </w:r>
          </w:p>
        </w:tc>
      </w:tr>
      <w:tr>
        <w:tc>
          <w:tcPr>
            <w:tcW w:type="dxa" w:w="4320"/>
          </w:tcPr>
          <w:p>
            <w:r>
              <w:t>Specificity</w:t>
            </w:r>
          </w:p>
        </w:tc>
        <w:tc>
          <w:tcPr>
            <w:tcW w:type="dxa" w:w="4320"/>
          </w:tcPr>
          <w:p>
            <w:r>
              <w:t>0.9868328155888167</w:t>
            </w:r>
          </w:p>
        </w:tc>
      </w:tr>
      <w:tr>
        <w:tc>
          <w:tcPr>
            <w:tcW w:type="dxa" w:w="4320"/>
          </w:tcPr>
          <w:p>
            <w:r>
              <w:t>F2 Score</w:t>
            </w:r>
          </w:p>
        </w:tc>
        <w:tc>
          <w:tcPr>
            <w:tcW w:type="dxa" w:w="4320"/>
          </w:tcPr>
          <w:p>
            <w:r>
              <w:t>0.3293918918918919</w:t>
            </w:r>
          </w:p>
        </w:tc>
      </w:tr>
      <w:tr>
        <w:tc>
          <w:tcPr>
            <w:tcW w:type="dxa" w:w="4320"/>
          </w:tcPr>
          <w:p>
            <w:r>
              <w:t>Training Time (seconds)</w:t>
            </w:r>
          </w:p>
        </w:tc>
        <w:tc>
          <w:tcPr>
            <w:tcW w:type="dxa" w:w="4320"/>
          </w:tcPr>
          <w:p>
            <w:r>
              <w:t>1699.0204636000562</w:t>
            </w:r>
          </w:p>
        </w:tc>
      </w:tr>
    </w:tbl>
    <w:p>
      <w:pPr>
        <w:pStyle w:val="Heading2"/>
      </w:pPr>
      <w:r>
        <w:t>Support Vector Machine (SVC)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F1 Score</w:t>
            </w:r>
          </w:p>
        </w:tc>
        <w:tc>
          <w:tcPr>
            <w:tcW w:type="dxa" w:w="4320"/>
          </w:tcPr>
          <w:p>
            <w:r>
              <w:t>0.14601344860710855</w:t>
            </w:r>
          </w:p>
        </w:tc>
      </w:tr>
      <w:tr>
        <w:tc>
          <w:tcPr>
            <w:tcW w:type="dxa" w:w="4320"/>
          </w:tcPr>
          <w:p>
            <w:r>
              <w:t>Accuracy</w:t>
            </w:r>
          </w:p>
        </w:tc>
        <w:tc>
          <w:tcPr>
            <w:tcW w:type="dxa" w:w="4320"/>
          </w:tcPr>
          <w:p>
            <w:r>
              <w:t>0.9843336975293413</w:t>
            </w:r>
          </w:p>
        </w:tc>
      </w:tr>
      <w:tr>
        <w:tc>
          <w:tcPr>
            <w:tcW w:type="dxa" w:w="4320"/>
          </w:tcPr>
          <w:p>
            <w:r>
              <w:t>Precision</w:t>
            </w:r>
          </w:p>
        </w:tc>
        <w:tc>
          <w:tcPr>
            <w:tcW w:type="dxa" w:w="4320"/>
          </w:tcPr>
          <w:p>
            <w:r>
              <w:t>0.07991587802313355</w:t>
            </w:r>
          </w:p>
        </w:tc>
      </w:tr>
      <w:tr>
        <w:tc>
          <w:tcPr>
            <w:tcW w:type="dxa" w:w="4320"/>
          </w:tcPr>
          <w:p>
            <w:r>
              <w:t>Recall</w:t>
            </w:r>
          </w:p>
        </w:tc>
        <w:tc>
          <w:tcPr>
            <w:tcW w:type="dxa" w:w="4320"/>
          </w:tcPr>
          <w:p>
            <w:r>
              <w:t>0.8444444444444444</w:t>
            </w:r>
          </w:p>
        </w:tc>
      </w:tr>
      <w:tr>
        <w:tc>
          <w:tcPr>
            <w:tcW w:type="dxa" w:w="4320"/>
          </w:tcPr>
          <w:p>
            <w:r>
              <w:t>Log Loss</w:t>
            </w:r>
          </w:p>
        </w:tc>
        <w:tc>
          <w:tcPr>
            <w:tcW w:type="dxa" w:w="4320"/>
          </w:tcPr>
          <w:p>
            <w:r>
              <w:t>0.046673153739886696</w:t>
            </w:r>
          </w:p>
        </w:tc>
      </w:tr>
      <w:tr>
        <w:tc>
          <w:tcPr>
            <w:tcW w:type="dxa" w:w="4320"/>
          </w:tcPr>
          <w:p>
            <w:r>
              <w:t>AUC</w:t>
            </w:r>
          </w:p>
        </w:tc>
        <w:tc>
          <w:tcPr>
            <w:tcW w:type="dxa" w:w="4320"/>
          </w:tcPr>
          <w:p>
            <w:r>
              <w:t>0.9388579026640309</w:t>
            </w:r>
          </w:p>
        </w:tc>
      </w:tr>
      <w:tr>
        <w:tc>
          <w:tcPr>
            <w:tcW w:type="dxa" w:w="4320"/>
          </w:tcPr>
          <w:p>
            <w:r>
              <w:t>MCC</w:t>
            </w:r>
          </w:p>
        </w:tc>
        <w:tc>
          <w:tcPr>
            <w:tcW w:type="dxa" w:w="4320"/>
          </w:tcPr>
          <w:p>
            <w:r>
              <w:t>0.25698692604468193</w:t>
            </w:r>
          </w:p>
        </w:tc>
      </w:tr>
      <w:tr>
        <w:tc>
          <w:tcPr>
            <w:tcW w:type="dxa" w:w="4320"/>
          </w:tcPr>
          <w:p>
            <w:r>
              <w:t>Balanced Accuracy</w:t>
            </w:r>
          </w:p>
        </w:tc>
        <w:tc>
          <w:tcPr>
            <w:tcW w:type="dxa" w:w="4320"/>
          </w:tcPr>
          <w:p>
            <w:r>
              <w:t>0.9145001804261195</w:t>
            </w:r>
          </w:p>
        </w:tc>
      </w:tr>
      <w:tr>
        <w:tc>
          <w:tcPr>
            <w:tcW w:type="dxa" w:w="4320"/>
          </w:tcPr>
          <w:p>
            <w:r>
              <w:t>Kappa</w:t>
            </w:r>
          </w:p>
        </w:tc>
        <w:tc>
          <w:tcPr>
            <w:tcW w:type="dxa" w:w="4320"/>
          </w:tcPr>
          <w:p>
            <w:r>
              <w:t>0.14353158225119456</w:t>
            </w:r>
          </w:p>
        </w:tc>
      </w:tr>
      <w:tr>
        <w:tc>
          <w:tcPr>
            <w:tcW w:type="dxa" w:w="4320"/>
          </w:tcPr>
          <w:p>
            <w:r>
              <w:t>Specificity</w:t>
            </w:r>
          </w:p>
        </w:tc>
        <w:tc>
          <w:tcPr>
            <w:tcW w:type="dxa" w:w="4320"/>
          </w:tcPr>
          <w:p>
            <w:r>
              <w:t>0.9845559164077944</w:t>
            </w:r>
          </w:p>
        </w:tc>
      </w:tr>
      <w:tr>
        <w:tc>
          <w:tcPr>
            <w:tcW w:type="dxa" w:w="4320"/>
          </w:tcPr>
          <w:p>
            <w:r>
              <w:t>F2 Score</w:t>
            </w:r>
          </w:p>
        </w:tc>
        <w:tc>
          <w:tcPr>
            <w:tcW w:type="dxa" w:w="4320"/>
          </w:tcPr>
          <w:p>
            <w:r>
              <w:t>0.2898550724637681</w:t>
            </w:r>
          </w:p>
        </w:tc>
      </w:tr>
      <w:tr>
        <w:tc>
          <w:tcPr>
            <w:tcW w:type="dxa" w:w="4320"/>
          </w:tcPr>
          <w:p>
            <w:r>
              <w:t>Training Time (seconds)</w:t>
            </w:r>
          </w:p>
        </w:tc>
        <w:tc>
          <w:tcPr>
            <w:tcW w:type="dxa" w:w="4320"/>
          </w:tcPr>
          <w:p>
            <w:r>
              <w:t>22948.700561500038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