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7C456" w14:textId="79771AB9" w:rsidR="00302EBF" w:rsidRDefault="00000000">
      <w:pPr>
        <w:pStyle w:val="Heading1"/>
      </w:pPr>
      <w:r>
        <w:t xml:space="preserve">Model Performance </w:t>
      </w:r>
      <w:proofErr w:type="gramStart"/>
      <w:r>
        <w:t>Metrics</w:t>
      </w:r>
      <w:r w:rsidR="0023477B">
        <w:t xml:space="preserve">  -</w:t>
      </w:r>
      <w:proofErr w:type="gramEnd"/>
      <w:r w:rsidR="0023477B">
        <w:t xml:space="preserve"> Sans </w:t>
      </w:r>
      <w:proofErr w:type="spellStart"/>
      <w:r w:rsidR="0023477B">
        <w:t>Equilibrage</w:t>
      </w:r>
      <w:proofErr w:type="spellEnd"/>
      <w:r w:rsidR="0023477B">
        <w:t xml:space="preserve"> </w:t>
      </w:r>
    </w:p>
    <w:p w14:paraId="0943D73C" w14:textId="77777777" w:rsidR="00302EBF" w:rsidRDefault="00000000">
      <w:pPr>
        <w:pStyle w:val="Heading2"/>
      </w:pPr>
      <w:r>
        <w:t>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02EBF" w14:paraId="5750430E" w14:textId="77777777">
        <w:tc>
          <w:tcPr>
            <w:tcW w:w="4320" w:type="dxa"/>
          </w:tcPr>
          <w:p w14:paraId="0AA4D0EC" w14:textId="77777777" w:rsidR="00302EBF" w:rsidRDefault="00000000">
            <w:r>
              <w:t>Metric</w:t>
            </w:r>
          </w:p>
        </w:tc>
        <w:tc>
          <w:tcPr>
            <w:tcW w:w="4320" w:type="dxa"/>
          </w:tcPr>
          <w:p w14:paraId="6FEFA315" w14:textId="77777777" w:rsidR="00302EBF" w:rsidRDefault="00000000">
            <w:r>
              <w:t>Value</w:t>
            </w:r>
          </w:p>
        </w:tc>
      </w:tr>
      <w:tr w:rsidR="00302EBF" w14:paraId="528F17E6" w14:textId="77777777">
        <w:tc>
          <w:tcPr>
            <w:tcW w:w="4320" w:type="dxa"/>
          </w:tcPr>
          <w:p w14:paraId="3D29559D" w14:textId="77777777" w:rsidR="00302EBF" w:rsidRDefault="00000000">
            <w:r>
              <w:t>F1 Score</w:t>
            </w:r>
          </w:p>
        </w:tc>
        <w:tc>
          <w:tcPr>
            <w:tcW w:w="4320" w:type="dxa"/>
          </w:tcPr>
          <w:p w14:paraId="75C64697" w14:textId="77777777" w:rsidR="00302EBF" w:rsidRDefault="00000000">
            <w:r>
              <w:t>0.684931506849315</w:t>
            </w:r>
          </w:p>
        </w:tc>
      </w:tr>
      <w:tr w:rsidR="00302EBF" w14:paraId="478CA0B6" w14:textId="77777777">
        <w:tc>
          <w:tcPr>
            <w:tcW w:w="4320" w:type="dxa"/>
          </w:tcPr>
          <w:p w14:paraId="5694B4EF" w14:textId="77777777" w:rsidR="00302EBF" w:rsidRDefault="00000000">
            <w:r>
              <w:t>Accuracy</w:t>
            </w:r>
          </w:p>
        </w:tc>
        <w:tc>
          <w:tcPr>
            <w:tcW w:w="4320" w:type="dxa"/>
          </w:tcPr>
          <w:p w14:paraId="21EE219F" w14:textId="77777777" w:rsidR="00302EBF" w:rsidRDefault="00000000">
            <w:r>
              <w:t>0.9991893701758714</w:t>
            </w:r>
          </w:p>
        </w:tc>
      </w:tr>
      <w:tr w:rsidR="00302EBF" w14:paraId="42C985EB" w14:textId="77777777">
        <w:tc>
          <w:tcPr>
            <w:tcW w:w="4320" w:type="dxa"/>
          </w:tcPr>
          <w:p w14:paraId="78FE38AF" w14:textId="77777777" w:rsidR="00302EBF" w:rsidRDefault="00000000">
            <w:r>
              <w:t>Precision</w:t>
            </w:r>
          </w:p>
        </w:tc>
        <w:tc>
          <w:tcPr>
            <w:tcW w:w="4320" w:type="dxa"/>
          </w:tcPr>
          <w:p w14:paraId="4BD19838" w14:textId="77777777" w:rsidR="00302EBF" w:rsidRDefault="00000000">
            <w:r>
              <w:t>0.8928571428571429</w:t>
            </w:r>
          </w:p>
        </w:tc>
      </w:tr>
      <w:tr w:rsidR="00302EBF" w14:paraId="59C80D19" w14:textId="77777777">
        <w:tc>
          <w:tcPr>
            <w:tcW w:w="4320" w:type="dxa"/>
          </w:tcPr>
          <w:p w14:paraId="48235F96" w14:textId="77777777" w:rsidR="00302EBF" w:rsidRDefault="00000000">
            <w:r>
              <w:t>Recall</w:t>
            </w:r>
          </w:p>
        </w:tc>
        <w:tc>
          <w:tcPr>
            <w:tcW w:w="4320" w:type="dxa"/>
          </w:tcPr>
          <w:p w14:paraId="1016E7D2" w14:textId="77777777" w:rsidR="00302EBF" w:rsidRDefault="00000000">
            <w:r>
              <w:t>0.5555555555555556</w:t>
            </w:r>
          </w:p>
        </w:tc>
      </w:tr>
      <w:tr w:rsidR="00302EBF" w14:paraId="32F66346" w14:textId="77777777">
        <w:tc>
          <w:tcPr>
            <w:tcW w:w="4320" w:type="dxa"/>
          </w:tcPr>
          <w:p w14:paraId="6AAB5F8E" w14:textId="77777777" w:rsidR="00302EBF" w:rsidRDefault="00000000">
            <w:r>
              <w:t>Log Loss</w:t>
            </w:r>
          </w:p>
        </w:tc>
        <w:tc>
          <w:tcPr>
            <w:tcW w:w="4320" w:type="dxa"/>
          </w:tcPr>
          <w:p w14:paraId="4B7DC4DE" w14:textId="77777777" w:rsidR="00302EBF" w:rsidRDefault="00000000">
            <w:r>
              <w:t>0.004344975987865291</w:t>
            </w:r>
          </w:p>
        </w:tc>
      </w:tr>
      <w:tr w:rsidR="00302EBF" w14:paraId="013BAD77" w14:textId="77777777">
        <w:tc>
          <w:tcPr>
            <w:tcW w:w="4320" w:type="dxa"/>
          </w:tcPr>
          <w:p w14:paraId="314B3A1D" w14:textId="77777777" w:rsidR="00302EBF" w:rsidRDefault="00000000">
            <w:r>
              <w:t>AUC</w:t>
            </w:r>
          </w:p>
        </w:tc>
        <w:tc>
          <w:tcPr>
            <w:tcW w:w="4320" w:type="dxa"/>
          </w:tcPr>
          <w:p w14:paraId="2E014187" w14:textId="77777777" w:rsidR="00302EBF" w:rsidRDefault="00000000">
            <w:r>
              <w:t>0.966223642097336</w:t>
            </w:r>
          </w:p>
        </w:tc>
      </w:tr>
      <w:tr w:rsidR="00302EBF" w14:paraId="71FFD483" w14:textId="77777777">
        <w:tc>
          <w:tcPr>
            <w:tcW w:w="4320" w:type="dxa"/>
          </w:tcPr>
          <w:p w14:paraId="697A6467" w14:textId="77777777" w:rsidR="00302EBF" w:rsidRDefault="00000000">
            <w:r>
              <w:t>MCC</w:t>
            </w:r>
          </w:p>
        </w:tc>
        <w:tc>
          <w:tcPr>
            <w:tcW w:w="4320" w:type="dxa"/>
          </w:tcPr>
          <w:p w14:paraId="176AA9C6" w14:textId="77777777" w:rsidR="00302EBF" w:rsidRDefault="00000000">
            <w:r>
              <w:t>0.7039497636116164</w:t>
            </w:r>
          </w:p>
        </w:tc>
      </w:tr>
      <w:tr w:rsidR="00302EBF" w14:paraId="686F8D2B" w14:textId="77777777">
        <w:tc>
          <w:tcPr>
            <w:tcW w:w="4320" w:type="dxa"/>
          </w:tcPr>
          <w:p w14:paraId="7E889FA5" w14:textId="77777777" w:rsidR="00302EBF" w:rsidRDefault="00000000">
            <w:r>
              <w:t>Balanced Accuracy</w:t>
            </w:r>
          </w:p>
        </w:tc>
        <w:tc>
          <w:tcPr>
            <w:tcW w:w="4320" w:type="dxa"/>
          </w:tcPr>
          <w:p w14:paraId="5A617919" w14:textId="77777777" w:rsidR="00302EBF" w:rsidRDefault="00000000">
            <w:r>
              <w:t>0.7777248266340331</w:t>
            </w:r>
          </w:p>
        </w:tc>
      </w:tr>
      <w:tr w:rsidR="00302EBF" w14:paraId="6FC43F2E" w14:textId="77777777">
        <w:tc>
          <w:tcPr>
            <w:tcW w:w="4320" w:type="dxa"/>
          </w:tcPr>
          <w:p w14:paraId="1A87A9B4" w14:textId="77777777" w:rsidR="00302EBF" w:rsidRDefault="00000000">
            <w:r>
              <w:t>Kappa</w:t>
            </w:r>
          </w:p>
        </w:tc>
        <w:tc>
          <w:tcPr>
            <w:tcW w:w="4320" w:type="dxa"/>
          </w:tcPr>
          <w:p w14:paraId="61861443" w14:textId="77777777" w:rsidR="00302EBF" w:rsidRDefault="00000000">
            <w:r>
              <w:t>0.684547705839729</w:t>
            </w:r>
          </w:p>
        </w:tc>
      </w:tr>
      <w:tr w:rsidR="00302EBF" w14:paraId="7ED7029D" w14:textId="77777777">
        <w:tc>
          <w:tcPr>
            <w:tcW w:w="4320" w:type="dxa"/>
          </w:tcPr>
          <w:p w14:paraId="56B8B6AE" w14:textId="77777777" w:rsidR="00302EBF" w:rsidRDefault="00000000">
            <w:r>
              <w:t>Specificity</w:t>
            </w:r>
          </w:p>
        </w:tc>
        <w:tc>
          <w:tcPr>
            <w:tcW w:w="4320" w:type="dxa"/>
          </w:tcPr>
          <w:p w14:paraId="07450B81" w14:textId="77777777" w:rsidR="00302EBF" w:rsidRDefault="00000000">
            <w:r>
              <w:t>0.9998940977125106</w:t>
            </w:r>
          </w:p>
        </w:tc>
      </w:tr>
      <w:tr w:rsidR="00302EBF" w14:paraId="1F0C7B66" w14:textId="77777777">
        <w:tc>
          <w:tcPr>
            <w:tcW w:w="4320" w:type="dxa"/>
          </w:tcPr>
          <w:p w14:paraId="198C4E6D" w14:textId="77777777" w:rsidR="00302EBF" w:rsidRDefault="00000000">
            <w:r>
              <w:t>F2 Score</w:t>
            </w:r>
          </w:p>
        </w:tc>
        <w:tc>
          <w:tcPr>
            <w:tcW w:w="4320" w:type="dxa"/>
          </w:tcPr>
          <w:p w14:paraId="36A97C25" w14:textId="77777777" w:rsidR="00302EBF" w:rsidRDefault="00000000">
            <w:r>
              <w:t>0.6009615384615384</w:t>
            </w:r>
          </w:p>
        </w:tc>
      </w:tr>
    </w:tbl>
    <w:p w14:paraId="3CE6B75F" w14:textId="77777777" w:rsidR="00302EBF" w:rsidRDefault="00000000">
      <w:pPr>
        <w:pStyle w:val="Heading2"/>
      </w:pPr>
      <w: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02EBF" w14:paraId="06E2555F" w14:textId="77777777">
        <w:tc>
          <w:tcPr>
            <w:tcW w:w="4320" w:type="dxa"/>
          </w:tcPr>
          <w:p w14:paraId="7A157DA4" w14:textId="77777777" w:rsidR="00302EBF" w:rsidRDefault="00000000">
            <w:r>
              <w:t>Metric</w:t>
            </w:r>
          </w:p>
        </w:tc>
        <w:tc>
          <w:tcPr>
            <w:tcW w:w="4320" w:type="dxa"/>
          </w:tcPr>
          <w:p w14:paraId="2581FD62" w14:textId="77777777" w:rsidR="00302EBF" w:rsidRDefault="00000000">
            <w:r>
              <w:t>Value</w:t>
            </w:r>
          </w:p>
        </w:tc>
      </w:tr>
      <w:tr w:rsidR="00302EBF" w14:paraId="017B3123" w14:textId="77777777">
        <w:tc>
          <w:tcPr>
            <w:tcW w:w="4320" w:type="dxa"/>
          </w:tcPr>
          <w:p w14:paraId="33F1DCE7" w14:textId="77777777" w:rsidR="00302EBF" w:rsidRDefault="00000000">
            <w:r>
              <w:t>F1 Score</w:t>
            </w:r>
          </w:p>
        </w:tc>
        <w:tc>
          <w:tcPr>
            <w:tcW w:w="4320" w:type="dxa"/>
          </w:tcPr>
          <w:p w14:paraId="60B45704" w14:textId="77777777" w:rsidR="00302EBF" w:rsidRDefault="00000000">
            <w:r>
              <w:t>0.8354430379746836</w:t>
            </w:r>
          </w:p>
        </w:tc>
      </w:tr>
      <w:tr w:rsidR="00302EBF" w14:paraId="4A2DD4E4" w14:textId="77777777">
        <w:tc>
          <w:tcPr>
            <w:tcW w:w="4320" w:type="dxa"/>
          </w:tcPr>
          <w:p w14:paraId="6E18C8C7" w14:textId="77777777" w:rsidR="00302EBF" w:rsidRDefault="00000000">
            <w:r>
              <w:t>Accuracy</w:t>
            </w:r>
          </w:p>
        </w:tc>
        <w:tc>
          <w:tcPr>
            <w:tcW w:w="4320" w:type="dxa"/>
          </w:tcPr>
          <w:p w14:paraId="47DB7BEC" w14:textId="77777777" w:rsidR="00302EBF" w:rsidRDefault="00000000">
            <w:r>
              <w:t>0.9995418179254926</w:t>
            </w:r>
          </w:p>
        </w:tc>
      </w:tr>
      <w:tr w:rsidR="00302EBF" w14:paraId="0A04A49F" w14:textId="77777777">
        <w:tc>
          <w:tcPr>
            <w:tcW w:w="4320" w:type="dxa"/>
          </w:tcPr>
          <w:p w14:paraId="5B4D0598" w14:textId="77777777" w:rsidR="00302EBF" w:rsidRDefault="00000000">
            <w:r>
              <w:t>Precision</w:t>
            </w:r>
          </w:p>
        </w:tc>
        <w:tc>
          <w:tcPr>
            <w:tcW w:w="4320" w:type="dxa"/>
          </w:tcPr>
          <w:p w14:paraId="34DC7F19" w14:textId="77777777" w:rsidR="00302EBF" w:rsidRDefault="00000000">
            <w:r>
              <w:t>0.9705882352941176</w:t>
            </w:r>
          </w:p>
        </w:tc>
      </w:tr>
      <w:tr w:rsidR="00302EBF" w14:paraId="2CE3D84D" w14:textId="77777777">
        <w:tc>
          <w:tcPr>
            <w:tcW w:w="4320" w:type="dxa"/>
          </w:tcPr>
          <w:p w14:paraId="6F2C26A0" w14:textId="77777777" w:rsidR="00302EBF" w:rsidRDefault="00000000">
            <w:r>
              <w:t>Recall</w:t>
            </w:r>
          </w:p>
        </w:tc>
        <w:tc>
          <w:tcPr>
            <w:tcW w:w="4320" w:type="dxa"/>
          </w:tcPr>
          <w:p w14:paraId="0BD2B12E" w14:textId="77777777" w:rsidR="00302EBF" w:rsidRDefault="00000000">
            <w:r>
              <w:t>0.7333333333333333</w:t>
            </w:r>
          </w:p>
        </w:tc>
      </w:tr>
      <w:tr w:rsidR="00302EBF" w14:paraId="30F852AA" w14:textId="77777777">
        <w:tc>
          <w:tcPr>
            <w:tcW w:w="4320" w:type="dxa"/>
          </w:tcPr>
          <w:p w14:paraId="3BEDCA5B" w14:textId="77777777" w:rsidR="00302EBF" w:rsidRDefault="00000000">
            <w:r>
              <w:t>Log Loss</w:t>
            </w:r>
          </w:p>
        </w:tc>
        <w:tc>
          <w:tcPr>
            <w:tcW w:w="4320" w:type="dxa"/>
          </w:tcPr>
          <w:p w14:paraId="2C78CA5E" w14:textId="77777777" w:rsidR="00302EBF" w:rsidRDefault="00000000">
            <w:r>
              <w:t>0.008835561764346352</w:t>
            </w:r>
          </w:p>
        </w:tc>
      </w:tr>
      <w:tr w:rsidR="00302EBF" w14:paraId="584A4F5E" w14:textId="77777777">
        <w:tc>
          <w:tcPr>
            <w:tcW w:w="4320" w:type="dxa"/>
          </w:tcPr>
          <w:p w14:paraId="4188076B" w14:textId="77777777" w:rsidR="00302EBF" w:rsidRDefault="00000000">
            <w:r>
              <w:t>AUC</w:t>
            </w:r>
          </w:p>
        </w:tc>
        <w:tc>
          <w:tcPr>
            <w:tcW w:w="4320" w:type="dxa"/>
          </w:tcPr>
          <w:p w14:paraId="1A916E89" w14:textId="77777777" w:rsidR="00302EBF" w:rsidRDefault="00000000">
            <w:r>
              <w:t>0.9311618461514325</w:t>
            </w:r>
          </w:p>
        </w:tc>
      </w:tr>
      <w:tr w:rsidR="00302EBF" w14:paraId="3EDC5B58" w14:textId="77777777">
        <w:tc>
          <w:tcPr>
            <w:tcW w:w="4320" w:type="dxa"/>
          </w:tcPr>
          <w:p w14:paraId="35D39B92" w14:textId="77777777" w:rsidR="00302EBF" w:rsidRDefault="00000000">
            <w:r>
              <w:t>MCC</w:t>
            </w:r>
          </w:p>
        </w:tc>
        <w:tc>
          <w:tcPr>
            <w:tcW w:w="4320" w:type="dxa"/>
          </w:tcPr>
          <w:p w14:paraId="12040263" w14:textId="77777777" w:rsidR="00302EBF" w:rsidRDefault="00000000">
            <w:r>
              <w:t>0.84345713121381</w:t>
            </w:r>
          </w:p>
        </w:tc>
      </w:tr>
      <w:tr w:rsidR="00302EBF" w14:paraId="2365C57E" w14:textId="77777777">
        <w:tc>
          <w:tcPr>
            <w:tcW w:w="4320" w:type="dxa"/>
          </w:tcPr>
          <w:p w14:paraId="26A90E78" w14:textId="77777777" w:rsidR="00302EBF" w:rsidRDefault="00000000">
            <w:r>
              <w:t>Balanced Accuracy</w:t>
            </w:r>
          </w:p>
        </w:tc>
        <w:tc>
          <w:tcPr>
            <w:tcW w:w="4320" w:type="dxa"/>
          </w:tcPr>
          <w:p w14:paraId="3E9CE0B8" w14:textId="77777777" w:rsidR="00302EBF" w:rsidRDefault="00000000">
            <w:r>
              <w:t>0.8666490162854183</w:t>
            </w:r>
          </w:p>
        </w:tc>
      </w:tr>
      <w:tr w:rsidR="00302EBF" w14:paraId="3AB1DF8E" w14:textId="77777777">
        <w:tc>
          <w:tcPr>
            <w:tcW w:w="4320" w:type="dxa"/>
          </w:tcPr>
          <w:p w14:paraId="125633AA" w14:textId="77777777" w:rsidR="00302EBF" w:rsidRDefault="00000000">
            <w:r>
              <w:t>Kappa</w:t>
            </w:r>
          </w:p>
        </w:tc>
        <w:tc>
          <w:tcPr>
            <w:tcW w:w="4320" w:type="dxa"/>
          </w:tcPr>
          <w:p w14:paraId="1008BFC7" w14:textId="77777777" w:rsidR="00302EBF" w:rsidRDefault="00000000">
            <w:r>
              <w:t>0.8352180814302315</w:t>
            </w:r>
          </w:p>
        </w:tc>
      </w:tr>
      <w:tr w:rsidR="00302EBF" w14:paraId="7A352681" w14:textId="77777777">
        <w:tc>
          <w:tcPr>
            <w:tcW w:w="4320" w:type="dxa"/>
          </w:tcPr>
          <w:p w14:paraId="54DA0F25" w14:textId="77777777" w:rsidR="00302EBF" w:rsidRDefault="00000000">
            <w:r>
              <w:t>Specificity</w:t>
            </w:r>
          </w:p>
        </w:tc>
        <w:tc>
          <w:tcPr>
            <w:tcW w:w="4320" w:type="dxa"/>
          </w:tcPr>
          <w:p w14:paraId="4C83DFFF" w14:textId="77777777" w:rsidR="00302EBF" w:rsidRDefault="00000000">
            <w:r>
              <w:t>0.9999646992375035</w:t>
            </w:r>
          </w:p>
        </w:tc>
      </w:tr>
      <w:tr w:rsidR="00302EBF" w14:paraId="3BB3807C" w14:textId="77777777">
        <w:tc>
          <w:tcPr>
            <w:tcW w:w="4320" w:type="dxa"/>
          </w:tcPr>
          <w:p w14:paraId="64132024" w14:textId="77777777" w:rsidR="00302EBF" w:rsidRDefault="00000000">
            <w:r>
              <w:t>F2 Score</w:t>
            </w:r>
          </w:p>
        </w:tc>
        <w:tc>
          <w:tcPr>
            <w:tcW w:w="4320" w:type="dxa"/>
          </w:tcPr>
          <w:p w14:paraId="4CC4F9E4" w14:textId="77777777" w:rsidR="00302EBF" w:rsidRDefault="00000000">
            <w:r>
              <w:t>0.7710280373831776</w:t>
            </w:r>
          </w:p>
        </w:tc>
      </w:tr>
    </w:tbl>
    <w:p w14:paraId="7054FB06" w14:textId="77777777" w:rsidR="00302EBF" w:rsidRDefault="00000000">
      <w:pPr>
        <w:pStyle w:val="Heading2"/>
      </w:pPr>
      <w:r>
        <w:t>Support Vector Machine (SVC)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02EBF" w14:paraId="01DAFEE3" w14:textId="77777777">
        <w:tc>
          <w:tcPr>
            <w:tcW w:w="4320" w:type="dxa"/>
          </w:tcPr>
          <w:p w14:paraId="072EF731" w14:textId="77777777" w:rsidR="00302EBF" w:rsidRDefault="00000000">
            <w:r>
              <w:t>Metric</w:t>
            </w:r>
          </w:p>
        </w:tc>
        <w:tc>
          <w:tcPr>
            <w:tcW w:w="4320" w:type="dxa"/>
          </w:tcPr>
          <w:p w14:paraId="2FCDB665" w14:textId="77777777" w:rsidR="00302EBF" w:rsidRDefault="00000000">
            <w:r>
              <w:t>Value</w:t>
            </w:r>
          </w:p>
        </w:tc>
      </w:tr>
      <w:tr w:rsidR="00302EBF" w14:paraId="09477C71" w14:textId="77777777">
        <w:tc>
          <w:tcPr>
            <w:tcW w:w="4320" w:type="dxa"/>
          </w:tcPr>
          <w:p w14:paraId="4970F4CD" w14:textId="77777777" w:rsidR="00302EBF" w:rsidRDefault="00000000">
            <w:r>
              <w:t>F1 Score</w:t>
            </w:r>
          </w:p>
        </w:tc>
        <w:tc>
          <w:tcPr>
            <w:tcW w:w="4320" w:type="dxa"/>
          </w:tcPr>
          <w:p w14:paraId="0D6C2802" w14:textId="77777777" w:rsidR="00302EBF" w:rsidRDefault="00000000">
            <w:r>
              <w:t>0.7785234899328859</w:t>
            </w:r>
          </w:p>
        </w:tc>
      </w:tr>
      <w:tr w:rsidR="00302EBF" w14:paraId="140A54C9" w14:textId="77777777">
        <w:tc>
          <w:tcPr>
            <w:tcW w:w="4320" w:type="dxa"/>
          </w:tcPr>
          <w:p w14:paraId="167DB8DF" w14:textId="77777777" w:rsidR="00302EBF" w:rsidRDefault="00000000">
            <w:r>
              <w:t>Accuracy</w:t>
            </w:r>
          </w:p>
        </w:tc>
        <w:tc>
          <w:tcPr>
            <w:tcW w:w="4320" w:type="dxa"/>
          </w:tcPr>
          <w:p w14:paraId="7029F0DD" w14:textId="77777777" w:rsidR="00302EBF" w:rsidRDefault="00000000">
            <w:r>
              <w:t>0.9994184612131252</w:t>
            </w:r>
          </w:p>
        </w:tc>
      </w:tr>
      <w:tr w:rsidR="00302EBF" w14:paraId="580A271D" w14:textId="77777777">
        <w:tc>
          <w:tcPr>
            <w:tcW w:w="4320" w:type="dxa"/>
          </w:tcPr>
          <w:p w14:paraId="6B63584B" w14:textId="77777777" w:rsidR="00302EBF" w:rsidRDefault="00000000">
            <w:r>
              <w:t>Precision</w:t>
            </w:r>
          </w:p>
        </w:tc>
        <w:tc>
          <w:tcPr>
            <w:tcW w:w="4320" w:type="dxa"/>
          </w:tcPr>
          <w:p w14:paraId="5D3F14B4" w14:textId="77777777" w:rsidR="00302EBF" w:rsidRDefault="00000000">
            <w:r>
              <w:t>0.9830508474576272</w:t>
            </w:r>
          </w:p>
        </w:tc>
      </w:tr>
      <w:tr w:rsidR="00302EBF" w14:paraId="155932BE" w14:textId="77777777">
        <w:tc>
          <w:tcPr>
            <w:tcW w:w="4320" w:type="dxa"/>
          </w:tcPr>
          <w:p w14:paraId="188B68B1" w14:textId="77777777" w:rsidR="00302EBF" w:rsidRDefault="00000000">
            <w:r>
              <w:t>Recall</w:t>
            </w:r>
          </w:p>
        </w:tc>
        <w:tc>
          <w:tcPr>
            <w:tcW w:w="4320" w:type="dxa"/>
          </w:tcPr>
          <w:p w14:paraId="373C0A05" w14:textId="77777777" w:rsidR="00302EBF" w:rsidRDefault="00000000">
            <w:r>
              <w:t>0.6444444444444445</w:t>
            </w:r>
          </w:p>
        </w:tc>
      </w:tr>
      <w:tr w:rsidR="00302EBF" w14:paraId="7A855DC0" w14:textId="77777777">
        <w:tc>
          <w:tcPr>
            <w:tcW w:w="4320" w:type="dxa"/>
          </w:tcPr>
          <w:p w14:paraId="19FC5D18" w14:textId="77777777" w:rsidR="00302EBF" w:rsidRDefault="00000000">
            <w:r>
              <w:t>Log Loss</w:t>
            </w:r>
          </w:p>
        </w:tc>
        <w:tc>
          <w:tcPr>
            <w:tcW w:w="4320" w:type="dxa"/>
          </w:tcPr>
          <w:p w14:paraId="018C32CC" w14:textId="77777777" w:rsidR="00302EBF" w:rsidRDefault="00000000">
            <w:r>
              <w:t>0.003941680463386318</w:t>
            </w:r>
          </w:p>
        </w:tc>
      </w:tr>
      <w:tr w:rsidR="00302EBF" w14:paraId="6B5FB55A" w14:textId="77777777">
        <w:tc>
          <w:tcPr>
            <w:tcW w:w="4320" w:type="dxa"/>
          </w:tcPr>
          <w:p w14:paraId="696A7DF1" w14:textId="77777777" w:rsidR="00302EBF" w:rsidRDefault="00000000">
            <w:r>
              <w:t>AUC</w:t>
            </w:r>
          </w:p>
        </w:tc>
        <w:tc>
          <w:tcPr>
            <w:tcW w:w="4320" w:type="dxa"/>
          </w:tcPr>
          <w:p w14:paraId="356E8136" w14:textId="77777777" w:rsidR="00302EBF" w:rsidRDefault="00000000">
            <w:r>
              <w:t>0.9175940961435878</w:t>
            </w:r>
          </w:p>
        </w:tc>
      </w:tr>
      <w:tr w:rsidR="00302EBF" w14:paraId="1DEC97D5" w14:textId="77777777">
        <w:tc>
          <w:tcPr>
            <w:tcW w:w="4320" w:type="dxa"/>
          </w:tcPr>
          <w:p w14:paraId="51BD3B80" w14:textId="77777777" w:rsidR="00302EBF" w:rsidRDefault="00000000">
            <w:r>
              <w:t>MCC</w:t>
            </w:r>
          </w:p>
        </w:tc>
        <w:tc>
          <w:tcPr>
            <w:tcW w:w="4320" w:type="dxa"/>
          </w:tcPr>
          <w:p w14:paraId="63A07670" w14:textId="77777777" w:rsidR="00302EBF" w:rsidRDefault="00000000">
            <w:r>
              <w:t>0.7957012787221598</w:t>
            </w:r>
          </w:p>
        </w:tc>
      </w:tr>
      <w:tr w:rsidR="00302EBF" w14:paraId="752FA54B" w14:textId="77777777">
        <w:tc>
          <w:tcPr>
            <w:tcW w:w="4320" w:type="dxa"/>
          </w:tcPr>
          <w:p w14:paraId="1889847F" w14:textId="77777777" w:rsidR="00302EBF" w:rsidRDefault="00000000">
            <w:r>
              <w:t>Balanced Accuracy</w:t>
            </w:r>
          </w:p>
        </w:tc>
        <w:tc>
          <w:tcPr>
            <w:tcW w:w="4320" w:type="dxa"/>
          </w:tcPr>
          <w:p w14:paraId="6EACC5DD" w14:textId="77777777" w:rsidR="00302EBF" w:rsidRDefault="00000000">
            <w:r>
              <w:t>0.8222133970315981</w:t>
            </w:r>
          </w:p>
        </w:tc>
      </w:tr>
      <w:tr w:rsidR="00302EBF" w14:paraId="0EFAFF3B" w14:textId="77777777">
        <w:tc>
          <w:tcPr>
            <w:tcW w:w="4320" w:type="dxa"/>
          </w:tcPr>
          <w:p w14:paraId="3FE531BF" w14:textId="77777777" w:rsidR="00302EBF" w:rsidRDefault="00000000">
            <w:r>
              <w:t>Kappa</w:t>
            </w:r>
          </w:p>
        </w:tc>
        <w:tc>
          <w:tcPr>
            <w:tcW w:w="4320" w:type="dxa"/>
          </w:tcPr>
          <w:p w14:paraId="56B23DD5" w14:textId="77777777" w:rsidR="00302EBF" w:rsidRDefault="00000000">
            <w:r>
              <w:t>0.7782449570337452</w:t>
            </w:r>
          </w:p>
        </w:tc>
      </w:tr>
      <w:tr w:rsidR="00302EBF" w14:paraId="1002C0BA" w14:textId="77777777">
        <w:tc>
          <w:tcPr>
            <w:tcW w:w="4320" w:type="dxa"/>
          </w:tcPr>
          <w:p w14:paraId="4E1E2EA8" w14:textId="77777777" w:rsidR="00302EBF" w:rsidRDefault="00000000">
            <w:r>
              <w:t>Specificity</w:t>
            </w:r>
          </w:p>
        </w:tc>
        <w:tc>
          <w:tcPr>
            <w:tcW w:w="4320" w:type="dxa"/>
          </w:tcPr>
          <w:p w14:paraId="76F0D405" w14:textId="77777777" w:rsidR="00302EBF" w:rsidRDefault="00000000">
            <w:r>
              <w:t>0.9999823496187518</w:t>
            </w:r>
          </w:p>
        </w:tc>
      </w:tr>
      <w:tr w:rsidR="00302EBF" w14:paraId="78A698AA" w14:textId="77777777">
        <w:tc>
          <w:tcPr>
            <w:tcW w:w="4320" w:type="dxa"/>
          </w:tcPr>
          <w:p w14:paraId="54A84B41" w14:textId="77777777" w:rsidR="00302EBF" w:rsidRDefault="00000000">
            <w:r>
              <w:t>F2 Score</w:t>
            </w:r>
          </w:p>
        </w:tc>
        <w:tc>
          <w:tcPr>
            <w:tcW w:w="4320" w:type="dxa"/>
          </w:tcPr>
          <w:p w14:paraId="575BD27B" w14:textId="77777777" w:rsidR="00302EBF" w:rsidRDefault="00000000">
            <w:r>
              <w:t>0.6921241050119332</w:t>
            </w:r>
          </w:p>
        </w:tc>
      </w:tr>
    </w:tbl>
    <w:p w14:paraId="2A3BA5C0" w14:textId="77777777" w:rsidR="00302EBF" w:rsidRDefault="00000000">
      <w:pPr>
        <w:pStyle w:val="Heading2"/>
      </w:pPr>
      <w:r>
        <w:lastRenderedPageBreak/>
        <w:t>Gradient Boosting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02EBF" w14:paraId="688AD45A" w14:textId="77777777">
        <w:tc>
          <w:tcPr>
            <w:tcW w:w="4320" w:type="dxa"/>
          </w:tcPr>
          <w:p w14:paraId="4D52711E" w14:textId="77777777" w:rsidR="00302EBF" w:rsidRDefault="00000000">
            <w:r>
              <w:t>Metric</w:t>
            </w:r>
          </w:p>
        </w:tc>
        <w:tc>
          <w:tcPr>
            <w:tcW w:w="4320" w:type="dxa"/>
          </w:tcPr>
          <w:p w14:paraId="6ECA78D7" w14:textId="77777777" w:rsidR="00302EBF" w:rsidRDefault="00000000">
            <w:r>
              <w:t>Value</w:t>
            </w:r>
          </w:p>
        </w:tc>
      </w:tr>
      <w:tr w:rsidR="00302EBF" w14:paraId="591D59FB" w14:textId="77777777">
        <w:tc>
          <w:tcPr>
            <w:tcW w:w="4320" w:type="dxa"/>
          </w:tcPr>
          <w:p w14:paraId="31017177" w14:textId="77777777" w:rsidR="00302EBF" w:rsidRDefault="00000000">
            <w:r>
              <w:t>F1 Score</w:t>
            </w:r>
          </w:p>
        </w:tc>
        <w:tc>
          <w:tcPr>
            <w:tcW w:w="4320" w:type="dxa"/>
          </w:tcPr>
          <w:p w14:paraId="1F6AA3DF" w14:textId="77777777" w:rsidR="00302EBF" w:rsidRDefault="00000000">
            <w:r>
              <w:t>0.7402597402597403</w:t>
            </w:r>
          </w:p>
        </w:tc>
      </w:tr>
      <w:tr w:rsidR="00302EBF" w14:paraId="16735B36" w14:textId="77777777">
        <w:tc>
          <w:tcPr>
            <w:tcW w:w="4320" w:type="dxa"/>
          </w:tcPr>
          <w:p w14:paraId="5611E652" w14:textId="77777777" w:rsidR="00302EBF" w:rsidRDefault="00000000">
            <w:r>
              <w:t>Accuracy</w:t>
            </w:r>
          </w:p>
        </w:tc>
        <w:tc>
          <w:tcPr>
            <w:tcW w:w="4320" w:type="dxa"/>
          </w:tcPr>
          <w:p w14:paraId="07BDC676" w14:textId="77777777" w:rsidR="00302EBF" w:rsidRDefault="00000000">
            <w:r>
              <w:t>0.9992951045007578</w:t>
            </w:r>
          </w:p>
        </w:tc>
      </w:tr>
      <w:tr w:rsidR="00302EBF" w14:paraId="13F3FAB9" w14:textId="77777777">
        <w:tc>
          <w:tcPr>
            <w:tcW w:w="4320" w:type="dxa"/>
          </w:tcPr>
          <w:p w14:paraId="627EDEE3" w14:textId="77777777" w:rsidR="00302EBF" w:rsidRDefault="00000000">
            <w:r>
              <w:t>Precision</w:t>
            </w:r>
          </w:p>
        </w:tc>
        <w:tc>
          <w:tcPr>
            <w:tcW w:w="4320" w:type="dxa"/>
          </w:tcPr>
          <w:p w14:paraId="3839941D" w14:textId="77777777" w:rsidR="00302EBF" w:rsidRDefault="00000000">
            <w:r>
              <w:t>0.890625</w:t>
            </w:r>
          </w:p>
        </w:tc>
      </w:tr>
      <w:tr w:rsidR="00302EBF" w14:paraId="22D6373D" w14:textId="77777777">
        <w:tc>
          <w:tcPr>
            <w:tcW w:w="4320" w:type="dxa"/>
          </w:tcPr>
          <w:p w14:paraId="11E64B0D" w14:textId="77777777" w:rsidR="00302EBF" w:rsidRDefault="00000000">
            <w:r>
              <w:t>Recall</w:t>
            </w:r>
          </w:p>
        </w:tc>
        <w:tc>
          <w:tcPr>
            <w:tcW w:w="4320" w:type="dxa"/>
          </w:tcPr>
          <w:p w14:paraId="4AD9DBE8" w14:textId="77777777" w:rsidR="00302EBF" w:rsidRDefault="00000000">
            <w:r>
              <w:t>0.6333333333333333</w:t>
            </w:r>
          </w:p>
        </w:tc>
      </w:tr>
      <w:tr w:rsidR="00302EBF" w14:paraId="3967A094" w14:textId="77777777">
        <w:tc>
          <w:tcPr>
            <w:tcW w:w="4320" w:type="dxa"/>
          </w:tcPr>
          <w:p w14:paraId="0F11DE7A" w14:textId="77777777" w:rsidR="00302EBF" w:rsidRDefault="00000000">
            <w:r>
              <w:t>Log Loss</w:t>
            </w:r>
          </w:p>
        </w:tc>
        <w:tc>
          <w:tcPr>
            <w:tcW w:w="4320" w:type="dxa"/>
          </w:tcPr>
          <w:p w14:paraId="3B90B474" w14:textId="77777777" w:rsidR="00302EBF" w:rsidRDefault="00000000">
            <w:r>
              <w:t>0.012302756054984713</w:t>
            </w:r>
          </w:p>
        </w:tc>
      </w:tr>
      <w:tr w:rsidR="00302EBF" w14:paraId="2472F520" w14:textId="77777777">
        <w:tc>
          <w:tcPr>
            <w:tcW w:w="4320" w:type="dxa"/>
          </w:tcPr>
          <w:p w14:paraId="578830D2" w14:textId="77777777" w:rsidR="00302EBF" w:rsidRDefault="00000000">
            <w:r>
              <w:t>AUC</w:t>
            </w:r>
          </w:p>
        </w:tc>
        <w:tc>
          <w:tcPr>
            <w:tcW w:w="4320" w:type="dxa"/>
          </w:tcPr>
          <w:p w14:paraId="1EC5C713" w14:textId="77777777" w:rsidR="00302EBF" w:rsidRDefault="00000000">
            <w:r>
              <w:t>0.7664991841601556</w:t>
            </w:r>
          </w:p>
        </w:tc>
      </w:tr>
      <w:tr w:rsidR="00302EBF" w14:paraId="72FA98FD" w14:textId="77777777">
        <w:tc>
          <w:tcPr>
            <w:tcW w:w="4320" w:type="dxa"/>
          </w:tcPr>
          <w:p w14:paraId="6932A291" w14:textId="77777777" w:rsidR="00302EBF" w:rsidRDefault="00000000">
            <w:r>
              <w:t>MCC</w:t>
            </w:r>
          </w:p>
        </w:tc>
        <w:tc>
          <w:tcPr>
            <w:tcW w:w="4320" w:type="dxa"/>
          </w:tcPr>
          <w:p w14:paraId="56937BA0" w14:textId="77777777" w:rsidR="00302EBF" w:rsidRDefault="00000000">
            <w:r>
              <w:t>0.7507221916788531</w:t>
            </w:r>
          </w:p>
        </w:tc>
      </w:tr>
      <w:tr w:rsidR="00302EBF" w14:paraId="1A9BDE0A" w14:textId="77777777">
        <w:tc>
          <w:tcPr>
            <w:tcW w:w="4320" w:type="dxa"/>
          </w:tcPr>
          <w:p w14:paraId="12CC2962" w14:textId="77777777" w:rsidR="00302EBF" w:rsidRDefault="00000000">
            <w:r>
              <w:t>Balanced Accuracy</w:t>
            </w:r>
          </w:p>
        </w:tc>
        <w:tc>
          <w:tcPr>
            <w:tcW w:w="4320" w:type="dxa"/>
          </w:tcPr>
          <w:p w14:paraId="3D5C57AA" w14:textId="77777777" w:rsidR="00302EBF" w:rsidRDefault="00000000">
            <w:r>
              <w:t>0.8166048903322978</w:t>
            </w:r>
          </w:p>
        </w:tc>
      </w:tr>
      <w:tr w:rsidR="00302EBF" w14:paraId="28DA2FC7" w14:textId="77777777">
        <w:tc>
          <w:tcPr>
            <w:tcW w:w="4320" w:type="dxa"/>
          </w:tcPr>
          <w:p w14:paraId="68A1F1D5" w14:textId="77777777" w:rsidR="00302EBF" w:rsidRDefault="00000000">
            <w:r>
              <w:t>Kappa</w:t>
            </w:r>
          </w:p>
        </w:tc>
        <w:tc>
          <w:tcPr>
            <w:tcW w:w="4320" w:type="dxa"/>
          </w:tcPr>
          <w:p w14:paraId="27C76E2B" w14:textId="77777777" w:rsidR="00302EBF" w:rsidRDefault="00000000">
            <w:r>
              <w:t>0.7399168867025598</w:t>
            </w:r>
          </w:p>
        </w:tc>
      </w:tr>
      <w:tr w:rsidR="00302EBF" w14:paraId="177CC30E" w14:textId="77777777">
        <w:tc>
          <w:tcPr>
            <w:tcW w:w="4320" w:type="dxa"/>
          </w:tcPr>
          <w:p w14:paraId="5567BC0F" w14:textId="77777777" w:rsidR="00302EBF" w:rsidRDefault="00000000">
            <w:r>
              <w:t>Specificity</w:t>
            </w:r>
          </w:p>
        </w:tc>
        <w:tc>
          <w:tcPr>
            <w:tcW w:w="4320" w:type="dxa"/>
          </w:tcPr>
          <w:p w14:paraId="07A67254" w14:textId="77777777" w:rsidR="00302EBF" w:rsidRDefault="00000000">
            <w:r>
              <w:t>0.9998764473312624</w:t>
            </w:r>
          </w:p>
        </w:tc>
      </w:tr>
      <w:tr w:rsidR="00302EBF" w14:paraId="11802852" w14:textId="77777777">
        <w:tc>
          <w:tcPr>
            <w:tcW w:w="4320" w:type="dxa"/>
          </w:tcPr>
          <w:p w14:paraId="2853AEF4" w14:textId="77777777" w:rsidR="00302EBF" w:rsidRDefault="00000000">
            <w:r>
              <w:t>F2 Score</w:t>
            </w:r>
          </w:p>
        </w:tc>
        <w:tc>
          <w:tcPr>
            <w:tcW w:w="4320" w:type="dxa"/>
          </w:tcPr>
          <w:p w14:paraId="2D6B8954" w14:textId="77777777" w:rsidR="00302EBF" w:rsidRDefault="00000000">
            <w:r>
              <w:t>0.6721698113207547</w:t>
            </w:r>
          </w:p>
        </w:tc>
      </w:tr>
    </w:tbl>
    <w:p w14:paraId="7C978C3B" w14:textId="77777777" w:rsidR="00302EBF" w:rsidRDefault="00000000">
      <w:pPr>
        <w:pStyle w:val="Heading2"/>
      </w:pPr>
      <w: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02EBF" w14:paraId="5F07F8A8" w14:textId="77777777">
        <w:tc>
          <w:tcPr>
            <w:tcW w:w="4320" w:type="dxa"/>
          </w:tcPr>
          <w:p w14:paraId="5CEBA759" w14:textId="77777777" w:rsidR="00302EBF" w:rsidRDefault="00000000">
            <w:r>
              <w:t>Metric</w:t>
            </w:r>
          </w:p>
        </w:tc>
        <w:tc>
          <w:tcPr>
            <w:tcW w:w="4320" w:type="dxa"/>
          </w:tcPr>
          <w:p w14:paraId="577FDB2C" w14:textId="77777777" w:rsidR="00302EBF" w:rsidRDefault="00000000">
            <w:r>
              <w:t>Value</w:t>
            </w:r>
          </w:p>
        </w:tc>
      </w:tr>
      <w:tr w:rsidR="00302EBF" w14:paraId="1C64F19F" w14:textId="77777777">
        <w:tc>
          <w:tcPr>
            <w:tcW w:w="4320" w:type="dxa"/>
          </w:tcPr>
          <w:p w14:paraId="4FDB1E6C" w14:textId="77777777" w:rsidR="00302EBF" w:rsidRDefault="00000000">
            <w:r>
              <w:t>F1 Score</w:t>
            </w:r>
          </w:p>
        </w:tc>
        <w:tc>
          <w:tcPr>
            <w:tcW w:w="4320" w:type="dxa"/>
          </w:tcPr>
          <w:p w14:paraId="242AE376" w14:textId="77777777" w:rsidR="00302EBF" w:rsidRDefault="00000000">
            <w:r>
              <w:t>0.6881720430107527</w:t>
            </w:r>
          </w:p>
        </w:tc>
      </w:tr>
      <w:tr w:rsidR="00302EBF" w14:paraId="1E0FBC05" w14:textId="77777777">
        <w:tc>
          <w:tcPr>
            <w:tcW w:w="4320" w:type="dxa"/>
          </w:tcPr>
          <w:p w14:paraId="67962CBD" w14:textId="77777777" w:rsidR="00302EBF" w:rsidRDefault="00000000">
            <w:r>
              <w:t>Accuracy</w:t>
            </w:r>
          </w:p>
        </w:tc>
        <w:tc>
          <w:tcPr>
            <w:tcW w:w="4320" w:type="dxa"/>
          </w:tcPr>
          <w:p w14:paraId="073F2F8C" w14:textId="77777777" w:rsidR="00302EBF" w:rsidRDefault="00000000">
            <w:r>
              <w:t>0.9989779015260988</w:t>
            </w:r>
          </w:p>
        </w:tc>
      </w:tr>
      <w:tr w:rsidR="00302EBF" w14:paraId="333EF3E2" w14:textId="77777777">
        <w:tc>
          <w:tcPr>
            <w:tcW w:w="4320" w:type="dxa"/>
          </w:tcPr>
          <w:p w14:paraId="5CACBB18" w14:textId="77777777" w:rsidR="00302EBF" w:rsidRDefault="00000000">
            <w:r>
              <w:t>Precision</w:t>
            </w:r>
          </w:p>
        </w:tc>
        <w:tc>
          <w:tcPr>
            <w:tcW w:w="4320" w:type="dxa"/>
          </w:tcPr>
          <w:p w14:paraId="69927928" w14:textId="77777777" w:rsidR="00302EBF" w:rsidRDefault="00000000">
            <w:r>
              <w:t>0.6666666666666666</w:t>
            </w:r>
          </w:p>
        </w:tc>
      </w:tr>
      <w:tr w:rsidR="00302EBF" w14:paraId="3F5F7EAE" w14:textId="77777777">
        <w:tc>
          <w:tcPr>
            <w:tcW w:w="4320" w:type="dxa"/>
          </w:tcPr>
          <w:p w14:paraId="111F04B7" w14:textId="77777777" w:rsidR="00302EBF" w:rsidRDefault="00000000">
            <w:r>
              <w:t>Recall</w:t>
            </w:r>
          </w:p>
        </w:tc>
        <w:tc>
          <w:tcPr>
            <w:tcW w:w="4320" w:type="dxa"/>
          </w:tcPr>
          <w:p w14:paraId="6E048B43" w14:textId="77777777" w:rsidR="00302EBF" w:rsidRDefault="00000000">
            <w:r>
              <w:t>0.7111111111111111</w:t>
            </w:r>
          </w:p>
        </w:tc>
      </w:tr>
      <w:tr w:rsidR="00302EBF" w14:paraId="1663E9B3" w14:textId="77777777">
        <w:tc>
          <w:tcPr>
            <w:tcW w:w="4320" w:type="dxa"/>
          </w:tcPr>
          <w:p w14:paraId="4D8B9E12" w14:textId="77777777" w:rsidR="00302EBF" w:rsidRDefault="00000000">
            <w:r>
              <w:t>Log Loss</w:t>
            </w:r>
          </w:p>
        </w:tc>
        <w:tc>
          <w:tcPr>
            <w:tcW w:w="4320" w:type="dxa"/>
          </w:tcPr>
          <w:p w14:paraId="003BEF9C" w14:textId="77777777" w:rsidR="00302EBF" w:rsidRDefault="00000000">
            <w:r>
              <w:t>0.03684016312284227</w:t>
            </w:r>
          </w:p>
        </w:tc>
      </w:tr>
      <w:tr w:rsidR="00302EBF" w14:paraId="11524571" w14:textId="77777777">
        <w:tc>
          <w:tcPr>
            <w:tcW w:w="4320" w:type="dxa"/>
          </w:tcPr>
          <w:p w14:paraId="12092A16" w14:textId="77777777" w:rsidR="00302EBF" w:rsidRDefault="00000000">
            <w:r>
              <w:t>AUC</w:t>
            </w:r>
          </w:p>
        </w:tc>
        <w:tc>
          <w:tcPr>
            <w:tcW w:w="4320" w:type="dxa"/>
          </w:tcPr>
          <w:p w14:paraId="04A0365D" w14:textId="77777777" w:rsidR="00302EBF" w:rsidRDefault="00000000">
            <w:r>
              <w:t>0.8552731494555839</w:t>
            </w:r>
          </w:p>
        </w:tc>
      </w:tr>
      <w:tr w:rsidR="00302EBF" w14:paraId="75DC513B" w14:textId="77777777">
        <w:tc>
          <w:tcPr>
            <w:tcW w:w="4320" w:type="dxa"/>
          </w:tcPr>
          <w:p w14:paraId="1C3EB9CE" w14:textId="77777777" w:rsidR="00302EBF" w:rsidRDefault="00000000">
            <w:r>
              <w:t>MCC</w:t>
            </w:r>
          </w:p>
        </w:tc>
        <w:tc>
          <w:tcPr>
            <w:tcW w:w="4320" w:type="dxa"/>
          </w:tcPr>
          <w:p w14:paraId="2D6AD0E3" w14:textId="77777777" w:rsidR="00302EBF" w:rsidRDefault="00000000">
            <w:r>
              <w:t>0.6880199280047687</w:t>
            </w:r>
          </w:p>
        </w:tc>
      </w:tr>
      <w:tr w:rsidR="00302EBF" w14:paraId="6C4E8430" w14:textId="77777777">
        <w:tc>
          <w:tcPr>
            <w:tcW w:w="4320" w:type="dxa"/>
          </w:tcPr>
          <w:p w14:paraId="20252A30" w14:textId="77777777" w:rsidR="00302EBF" w:rsidRDefault="00000000">
            <w:r>
              <w:t>Balanced Accuracy</w:t>
            </w:r>
          </w:p>
        </w:tc>
        <w:tc>
          <w:tcPr>
            <w:tcW w:w="4320" w:type="dxa"/>
          </w:tcPr>
          <w:p w14:paraId="4CD040B0" w14:textId="77777777" w:rsidR="00302EBF" w:rsidRDefault="00000000">
            <w:r>
              <w:t>0.8552731494555839</w:t>
            </w:r>
          </w:p>
        </w:tc>
      </w:tr>
      <w:tr w:rsidR="00302EBF" w14:paraId="4050808B" w14:textId="77777777">
        <w:tc>
          <w:tcPr>
            <w:tcW w:w="4320" w:type="dxa"/>
          </w:tcPr>
          <w:p w14:paraId="1B3226FE" w14:textId="77777777" w:rsidR="00302EBF" w:rsidRDefault="00000000">
            <w:r>
              <w:t>Kappa</w:t>
            </w:r>
          </w:p>
        </w:tc>
        <w:tc>
          <w:tcPr>
            <w:tcW w:w="4320" w:type="dxa"/>
          </w:tcPr>
          <w:p w14:paraId="6E0E93FF" w14:textId="77777777" w:rsidR="00302EBF" w:rsidRDefault="00000000">
            <w:r>
              <w:t>0.6876606883849605</w:t>
            </w:r>
          </w:p>
        </w:tc>
      </w:tr>
      <w:tr w:rsidR="00302EBF" w14:paraId="35B6C9AB" w14:textId="77777777">
        <w:tc>
          <w:tcPr>
            <w:tcW w:w="4320" w:type="dxa"/>
          </w:tcPr>
          <w:p w14:paraId="6B602557" w14:textId="77777777" w:rsidR="00302EBF" w:rsidRDefault="00000000">
            <w:r>
              <w:t>Specificity</w:t>
            </w:r>
          </w:p>
        </w:tc>
        <w:tc>
          <w:tcPr>
            <w:tcW w:w="4320" w:type="dxa"/>
          </w:tcPr>
          <w:p w14:paraId="62857A6E" w14:textId="77777777" w:rsidR="00302EBF" w:rsidRDefault="00000000">
            <w:r>
              <w:t>0.9994351878000565</w:t>
            </w:r>
          </w:p>
        </w:tc>
      </w:tr>
      <w:tr w:rsidR="00302EBF" w14:paraId="528B4641" w14:textId="77777777">
        <w:tc>
          <w:tcPr>
            <w:tcW w:w="4320" w:type="dxa"/>
          </w:tcPr>
          <w:p w14:paraId="40637AB1" w14:textId="77777777" w:rsidR="00302EBF" w:rsidRDefault="00000000">
            <w:r>
              <w:t>F2 Score</w:t>
            </w:r>
          </w:p>
        </w:tc>
        <w:tc>
          <w:tcPr>
            <w:tcW w:w="4320" w:type="dxa"/>
          </w:tcPr>
          <w:p w14:paraId="43669C69" w14:textId="77777777" w:rsidR="00302EBF" w:rsidRDefault="00000000">
            <w:r>
              <w:t>0.7017543859649122</w:t>
            </w:r>
          </w:p>
        </w:tc>
      </w:tr>
    </w:tbl>
    <w:p w14:paraId="44130AD9" w14:textId="77777777" w:rsidR="00302EBF" w:rsidRDefault="00000000">
      <w:pPr>
        <w:pStyle w:val="Heading2"/>
      </w:pPr>
      <w:r>
        <w:t>Gaussian Naive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02EBF" w14:paraId="62E18577" w14:textId="77777777">
        <w:tc>
          <w:tcPr>
            <w:tcW w:w="4320" w:type="dxa"/>
          </w:tcPr>
          <w:p w14:paraId="2993FB81" w14:textId="77777777" w:rsidR="00302EBF" w:rsidRDefault="00000000">
            <w:r>
              <w:t>Metric</w:t>
            </w:r>
          </w:p>
        </w:tc>
        <w:tc>
          <w:tcPr>
            <w:tcW w:w="4320" w:type="dxa"/>
          </w:tcPr>
          <w:p w14:paraId="2D244115" w14:textId="77777777" w:rsidR="00302EBF" w:rsidRDefault="00000000">
            <w:r>
              <w:t>Value</w:t>
            </w:r>
          </w:p>
        </w:tc>
      </w:tr>
      <w:tr w:rsidR="00302EBF" w14:paraId="2936DBB3" w14:textId="77777777">
        <w:tc>
          <w:tcPr>
            <w:tcW w:w="4320" w:type="dxa"/>
          </w:tcPr>
          <w:p w14:paraId="00CA00F9" w14:textId="77777777" w:rsidR="00302EBF" w:rsidRDefault="00000000">
            <w:r>
              <w:t>F1 Score</w:t>
            </w:r>
          </w:p>
        </w:tc>
        <w:tc>
          <w:tcPr>
            <w:tcW w:w="4320" w:type="dxa"/>
          </w:tcPr>
          <w:p w14:paraId="609402A8" w14:textId="77777777" w:rsidR="00302EBF" w:rsidRDefault="00000000">
            <w:r>
              <w:t>0.10252707581227437</w:t>
            </w:r>
          </w:p>
        </w:tc>
      </w:tr>
      <w:tr w:rsidR="00302EBF" w14:paraId="5B87A9D1" w14:textId="77777777">
        <w:tc>
          <w:tcPr>
            <w:tcW w:w="4320" w:type="dxa"/>
          </w:tcPr>
          <w:p w14:paraId="389719DA" w14:textId="77777777" w:rsidR="00302EBF" w:rsidRDefault="00000000">
            <w:r>
              <w:t>Accuracy</w:t>
            </w:r>
          </w:p>
        </w:tc>
        <w:tc>
          <w:tcPr>
            <w:tcW w:w="4320" w:type="dxa"/>
          </w:tcPr>
          <w:p w14:paraId="17C78009" w14:textId="77777777" w:rsidR="00302EBF" w:rsidRDefault="00000000">
            <w:r>
              <w:t>0.9780953723610475</w:t>
            </w:r>
          </w:p>
        </w:tc>
      </w:tr>
      <w:tr w:rsidR="00302EBF" w14:paraId="7ADEC213" w14:textId="77777777">
        <w:tc>
          <w:tcPr>
            <w:tcW w:w="4320" w:type="dxa"/>
          </w:tcPr>
          <w:p w14:paraId="7E8A9AE0" w14:textId="77777777" w:rsidR="00302EBF" w:rsidRDefault="00000000">
            <w:r>
              <w:t>Precision</w:t>
            </w:r>
          </w:p>
        </w:tc>
        <w:tc>
          <w:tcPr>
            <w:tcW w:w="4320" w:type="dxa"/>
          </w:tcPr>
          <w:p w14:paraId="26648F6B" w14:textId="77777777" w:rsidR="00302EBF" w:rsidRDefault="00000000">
            <w:r>
              <w:t>0.054826254826254826</w:t>
            </w:r>
          </w:p>
        </w:tc>
      </w:tr>
      <w:tr w:rsidR="00302EBF" w14:paraId="20658308" w14:textId="77777777">
        <w:tc>
          <w:tcPr>
            <w:tcW w:w="4320" w:type="dxa"/>
          </w:tcPr>
          <w:p w14:paraId="4EC85AAC" w14:textId="77777777" w:rsidR="00302EBF" w:rsidRDefault="00000000">
            <w:r>
              <w:t>Recall</w:t>
            </w:r>
          </w:p>
        </w:tc>
        <w:tc>
          <w:tcPr>
            <w:tcW w:w="4320" w:type="dxa"/>
          </w:tcPr>
          <w:p w14:paraId="774B576A" w14:textId="77777777" w:rsidR="00302EBF" w:rsidRDefault="00000000">
            <w:r>
              <w:t>0.7888888888888889</w:t>
            </w:r>
          </w:p>
        </w:tc>
      </w:tr>
      <w:tr w:rsidR="00302EBF" w14:paraId="2E17F27C" w14:textId="77777777">
        <w:tc>
          <w:tcPr>
            <w:tcW w:w="4320" w:type="dxa"/>
          </w:tcPr>
          <w:p w14:paraId="716097C1" w14:textId="77777777" w:rsidR="00302EBF" w:rsidRDefault="00000000">
            <w:r>
              <w:t>Log Loss</w:t>
            </w:r>
          </w:p>
        </w:tc>
        <w:tc>
          <w:tcPr>
            <w:tcW w:w="4320" w:type="dxa"/>
          </w:tcPr>
          <w:p w14:paraId="21AABCC1" w14:textId="77777777" w:rsidR="00302EBF" w:rsidRDefault="00000000">
            <w:r>
              <w:t>0.5631315837178771</w:t>
            </w:r>
          </w:p>
        </w:tc>
      </w:tr>
      <w:tr w:rsidR="00302EBF" w14:paraId="5D94A034" w14:textId="77777777">
        <w:tc>
          <w:tcPr>
            <w:tcW w:w="4320" w:type="dxa"/>
          </w:tcPr>
          <w:p w14:paraId="67BE45A1" w14:textId="77777777" w:rsidR="00302EBF" w:rsidRDefault="00000000">
            <w:r>
              <w:t>AUC</w:t>
            </w:r>
          </w:p>
        </w:tc>
        <w:tc>
          <w:tcPr>
            <w:tcW w:w="4320" w:type="dxa"/>
          </w:tcPr>
          <w:p w14:paraId="09820F61" w14:textId="77777777" w:rsidR="00302EBF" w:rsidRDefault="00000000">
            <w:r>
              <w:t>0.9552725611095423</w:t>
            </w:r>
          </w:p>
        </w:tc>
      </w:tr>
      <w:tr w:rsidR="00302EBF" w14:paraId="107BC834" w14:textId="77777777">
        <w:tc>
          <w:tcPr>
            <w:tcW w:w="4320" w:type="dxa"/>
          </w:tcPr>
          <w:p w14:paraId="29D2CBED" w14:textId="77777777" w:rsidR="00302EBF" w:rsidRDefault="00000000">
            <w:r>
              <w:t>MCC</w:t>
            </w:r>
          </w:p>
        </w:tc>
        <w:tc>
          <w:tcPr>
            <w:tcW w:w="4320" w:type="dxa"/>
          </w:tcPr>
          <w:p w14:paraId="16E5FF31" w14:textId="77777777" w:rsidR="00302EBF" w:rsidRDefault="00000000">
            <w:r>
              <w:t>0.20446135818250122</w:t>
            </w:r>
          </w:p>
        </w:tc>
      </w:tr>
      <w:tr w:rsidR="00302EBF" w14:paraId="36688138" w14:textId="77777777">
        <w:tc>
          <w:tcPr>
            <w:tcW w:w="4320" w:type="dxa"/>
          </w:tcPr>
          <w:p w14:paraId="77BC3EB7" w14:textId="77777777" w:rsidR="00302EBF" w:rsidRDefault="00000000">
            <w:r>
              <w:t>Balanced Accuracy</w:t>
            </w:r>
          </w:p>
        </w:tc>
        <w:tc>
          <w:tcPr>
            <w:tcW w:w="4320" w:type="dxa"/>
          </w:tcPr>
          <w:p w14:paraId="0BBEEBCB" w14:textId="77777777" w:rsidR="00302EBF" w:rsidRDefault="00000000">
            <w:r>
              <w:t>0.8836424111205246</w:t>
            </w:r>
          </w:p>
        </w:tc>
      </w:tr>
      <w:tr w:rsidR="00302EBF" w14:paraId="41BBC2D3" w14:textId="77777777">
        <w:tc>
          <w:tcPr>
            <w:tcW w:w="4320" w:type="dxa"/>
          </w:tcPr>
          <w:p w14:paraId="62321D34" w14:textId="77777777" w:rsidR="00302EBF" w:rsidRDefault="00000000">
            <w:r>
              <w:t>Kappa</w:t>
            </w:r>
          </w:p>
        </w:tc>
        <w:tc>
          <w:tcPr>
            <w:tcW w:w="4320" w:type="dxa"/>
          </w:tcPr>
          <w:p w14:paraId="37974841" w14:textId="77777777" w:rsidR="00302EBF" w:rsidRDefault="00000000">
            <w:r>
              <w:t>0.09985733812777964</w:t>
            </w:r>
          </w:p>
        </w:tc>
      </w:tr>
      <w:tr w:rsidR="00302EBF" w14:paraId="1D70B1FE" w14:textId="77777777">
        <w:tc>
          <w:tcPr>
            <w:tcW w:w="4320" w:type="dxa"/>
          </w:tcPr>
          <w:p w14:paraId="5B2DF0FE" w14:textId="77777777" w:rsidR="00302EBF" w:rsidRDefault="00000000">
            <w:r>
              <w:t>Specificity</w:t>
            </w:r>
          </w:p>
        </w:tc>
        <w:tc>
          <w:tcPr>
            <w:tcW w:w="4320" w:type="dxa"/>
          </w:tcPr>
          <w:p w14:paraId="0C832009" w14:textId="77777777" w:rsidR="00302EBF" w:rsidRDefault="00000000">
            <w:r>
              <w:t>0.9783959333521604</w:t>
            </w:r>
          </w:p>
        </w:tc>
      </w:tr>
      <w:tr w:rsidR="00302EBF" w14:paraId="2CA0C187" w14:textId="77777777">
        <w:tc>
          <w:tcPr>
            <w:tcW w:w="4320" w:type="dxa"/>
          </w:tcPr>
          <w:p w14:paraId="07692402" w14:textId="77777777" w:rsidR="00302EBF" w:rsidRDefault="00000000">
            <w:r>
              <w:t>F2 Score</w:t>
            </w:r>
          </w:p>
        </w:tc>
        <w:tc>
          <w:tcPr>
            <w:tcW w:w="4320" w:type="dxa"/>
          </w:tcPr>
          <w:p w14:paraId="6797262F" w14:textId="77777777" w:rsidR="00302EBF" w:rsidRDefault="00000000">
            <w:r>
              <w:t>0.21450151057401812</w:t>
            </w:r>
          </w:p>
        </w:tc>
      </w:tr>
    </w:tbl>
    <w:p w14:paraId="2E2D1376" w14:textId="77777777" w:rsidR="00302EBF" w:rsidRDefault="00000000">
      <w:pPr>
        <w:pStyle w:val="Heading2"/>
      </w:pPr>
      <w:r>
        <w:t>XGBoost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02EBF" w14:paraId="064692B2" w14:textId="77777777">
        <w:tc>
          <w:tcPr>
            <w:tcW w:w="4320" w:type="dxa"/>
          </w:tcPr>
          <w:p w14:paraId="12507148" w14:textId="77777777" w:rsidR="00302EBF" w:rsidRDefault="00000000">
            <w:r>
              <w:t>Metric</w:t>
            </w:r>
          </w:p>
        </w:tc>
        <w:tc>
          <w:tcPr>
            <w:tcW w:w="4320" w:type="dxa"/>
          </w:tcPr>
          <w:p w14:paraId="3316A1B6" w14:textId="77777777" w:rsidR="00302EBF" w:rsidRDefault="00000000">
            <w:r>
              <w:t>Value</w:t>
            </w:r>
          </w:p>
        </w:tc>
      </w:tr>
      <w:tr w:rsidR="00302EBF" w14:paraId="3645C89B" w14:textId="77777777">
        <w:tc>
          <w:tcPr>
            <w:tcW w:w="4320" w:type="dxa"/>
          </w:tcPr>
          <w:p w14:paraId="5C766664" w14:textId="77777777" w:rsidR="00302EBF" w:rsidRDefault="00000000">
            <w:r>
              <w:t>F1 Score</w:t>
            </w:r>
          </w:p>
        </w:tc>
        <w:tc>
          <w:tcPr>
            <w:tcW w:w="4320" w:type="dxa"/>
          </w:tcPr>
          <w:p w14:paraId="4542FF37" w14:textId="77777777" w:rsidR="00302EBF" w:rsidRDefault="00000000">
            <w:r>
              <w:t>0.8227848101265823</w:t>
            </w:r>
          </w:p>
        </w:tc>
      </w:tr>
      <w:tr w:rsidR="00302EBF" w14:paraId="116D9704" w14:textId="77777777">
        <w:tc>
          <w:tcPr>
            <w:tcW w:w="4320" w:type="dxa"/>
          </w:tcPr>
          <w:p w14:paraId="2E2DC42B" w14:textId="77777777" w:rsidR="00302EBF" w:rsidRDefault="00000000">
            <w:r>
              <w:t>Accuracy</w:t>
            </w:r>
          </w:p>
        </w:tc>
        <w:tc>
          <w:tcPr>
            <w:tcW w:w="4320" w:type="dxa"/>
          </w:tcPr>
          <w:p w14:paraId="2CCB61A4" w14:textId="77777777" w:rsidR="00302EBF" w:rsidRDefault="00000000">
            <w:r>
              <w:t>0.9995065731505305</w:t>
            </w:r>
          </w:p>
        </w:tc>
      </w:tr>
      <w:tr w:rsidR="00302EBF" w14:paraId="7E71032C" w14:textId="77777777">
        <w:tc>
          <w:tcPr>
            <w:tcW w:w="4320" w:type="dxa"/>
          </w:tcPr>
          <w:p w14:paraId="34471E0A" w14:textId="77777777" w:rsidR="00302EBF" w:rsidRDefault="00000000">
            <w:r>
              <w:t>Precision</w:t>
            </w:r>
          </w:p>
        </w:tc>
        <w:tc>
          <w:tcPr>
            <w:tcW w:w="4320" w:type="dxa"/>
          </w:tcPr>
          <w:p w14:paraId="27583835" w14:textId="77777777" w:rsidR="00302EBF" w:rsidRDefault="00000000">
            <w:r>
              <w:t>0.9558823529411765</w:t>
            </w:r>
          </w:p>
        </w:tc>
      </w:tr>
      <w:tr w:rsidR="00302EBF" w14:paraId="419834B1" w14:textId="77777777">
        <w:tc>
          <w:tcPr>
            <w:tcW w:w="4320" w:type="dxa"/>
          </w:tcPr>
          <w:p w14:paraId="5093987C" w14:textId="77777777" w:rsidR="00302EBF" w:rsidRDefault="00000000">
            <w:r>
              <w:lastRenderedPageBreak/>
              <w:t>Recall</w:t>
            </w:r>
          </w:p>
        </w:tc>
        <w:tc>
          <w:tcPr>
            <w:tcW w:w="4320" w:type="dxa"/>
          </w:tcPr>
          <w:p w14:paraId="494D9D4B" w14:textId="77777777" w:rsidR="00302EBF" w:rsidRDefault="00000000">
            <w:r>
              <w:t>0.7222222222222222</w:t>
            </w:r>
          </w:p>
        </w:tc>
      </w:tr>
      <w:tr w:rsidR="00302EBF" w14:paraId="7C5333CA" w14:textId="77777777">
        <w:tc>
          <w:tcPr>
            <w:tcW w:w="4320" w:type="dxa"/>
          </w:tcPr>
          <w:p w14:paraId="072A3A1A" w14:textId="77777777" w:rsidR="00302EBF" w:rsidRDefault="00000000">
            <w:r>
              <w:t>Log Loss</w:t>
            </w:r>
          </w:p>
        </w:tc>
        <w:tc>
          <w:tcPr>
            <w:tcW w:w="4320" w:type="dxa"/>
          </w:tcPr>
          <w:p w14:paraId="7A03BC14" w14:textId="77777777" w:rsidR="00302EBF" w:rsidRDefault="00000000">
            <w:r>
              <w:t>0.003411293334756899</w:t>
            </w:r>
          </w:p>
        </w:tc>
      </w:tr>
      <w:tr w:rsidR="00302EBF" w14:paraId="06C1BEA3" w14:textId="77777777">
        <w:tc>
          <w:tcPr>
            <w:tcW w:w="4320" w:type="dxa"/>
          </w:tcPr>
          <w:p w14:paraId="1EF6B536" w14:textId="77777777" w:rsidR="00302EBF" w:rsidRDefault="00000000">
            <w:r>
              <w:t>AUC</w:t>
            </w:r>
          </w:p>
        </w:tc>
        <w:tc>
          <w:tcPr>
            <w:tcW w:w="4320" w:type="dxa"/>
          </w:tcPr>
          <w:p w14:paraId="79929096" w14:textId="77777777" w:rsidR="00302EBF" w:rsidRDefault="00000000">
            <w:r>
              <w:t>0.9647639555681069</w:t>
            </w:r>
          </w:p>
        </w:tc>
      </w:tr>
      <w:tr w:rsidR="00302EBF" w14:paraId="1095A437" w14:textId="77777777">
        <w:tc>
          <w:tcPr>
            <w:tcW w:w="4320" w:type="dxa"/>
          </w:tcPr>
          <w:p w14:paraId="51BB154E" w14:textId="77777777" w:rsidR="00302EBF" w:rsidRDefault="00000000">
            <w:r>
              <w:t>MCC</w:t>
            </w:r>
          </w:p>
        </w:tc>
        <w:tc>
          <w:tcPr>
            <w:tcW w:w="4320" w:type="dxa"/>
          </w:tcPr>
          <w:p w14:paraId="112D43FB" w14:textId="77777777" w:rsidR="00302EBF" w:rsidRDefault="00000000">
            <w:r>
              <w:t>0.8306565606062497</w:t>
            </w:r>
          </w:p>
        </w:tc>
      </w:tr>
      <w:tr w:rsidR="00302EBF" w14:paraId="18AA2094" w14:textId="77777777">
        <w:tc>
          <w:tcPr>
            <w:tcW w:w="4320" w:type="dxa"/>
          </w:tcPr>
          <w:p w14:paraId="57C99604" w14:textId="77777777" w:rsidR="00302EBF" w:rsidRDefault="00000000">
            <w:r>
              <w:t>Balanced Accuracy</w:t>
            </w:r>
          </w:p>
        </w:tc>
        <w:tc>
          <w:tcPr>
            <w:tcW w:w="4320" w:type="dxa"/>
          </w:tcPr>
          <w:p w14:paraId="6B8CEE98" w14:textId="77777777" w:rsidR="00302EBF" w:rsidRDefault="00000000">
            <w:r>
              <w:t>0.8610846355392388</w:t>
            </w:r>
          </w:p>
        </w:tc>
      </w:tr>
      <w:tr w:rsidR="00302EBF" w14:paraId="6849046C" w14:textId="77777777">
        <w:tc>
          <w:tcPr>
            <w:tcW w:w="4320" w:type="dxa"/>
          </w:tcPr>
          <w:p w14:paraId="51B07BD9" w14:textId="77777777" w:rsidR="00302EBF" w:rsidRDefault="00000000">
            <w:r>
              <w:t>Kappa</w:t>
            </w:r>
          </w:p>
        </w:tc>
        <w:tc>
          <w:tcPr>
            <w:tcW w:w="4320" w:type="dxa"/>
          </w:tcPr>
          <w:p w14:paraId="7A8C0281" w14:textId="77777777" w:rsidR="00302EBF" w:rsidRDefault="00000000">
            <w:r>
              <w:t>0.8225425492325569</w:t>
            </w:r>
          </w:p>
        </w:tc>
      </w:tr>
      <w:tr w:rsidR="00302EBF" w14:paraId="4454BC08" w14:textId="77777777">
        <w:tc>
          <w:tcPr>
            <w:tcW w:w="4320" w:type="dxa"/>
          </w:tcPr>
          <w:p w14:paraId="543BA349" w14:textId="77777777" w:rsidR="00302EBF" w:rsidRDefault="00000000">
            <w:r>
              <w:t>Specificity</w:t>
            </w:r>
          </w:p>
        </w:tc>
        <w:tc>
          <w:tcPr>
            <w:tcW w:w="4320" w:type="dxa"/>
          </w:tcPr>
          <w:p w14:paraId="0EF4119F" w14:textId="77777777" w:rsidR="00302EBF" w:rsidRDefault="00000000">
            <w:r>
              <w:t>0.9999470488562553</w:t>
            </w:r>
          </w:p>
        </w:tc>
      </w:tr>
      <w:tr w:rsidR="00302EBF" w14:paraId="19EBFDE2" w14:textId="77777777">
        <w:tc>
          <w:tcPr>
            <w:tcW w:w="4320" w:type="dxa"/>
          </w:tcPr>
          <w:p w14:paraId="01BE4C63" w14:textId="77777777" w:rsidR="00302EBF" w:rsidRDefault="00000000">
            <w:r>
              <w:t>F2 Score</w:t>
            </w:r>
          </w:p>
        </w:tc>
        <w:tc>
          <w:tcPr>
            <w:tcW w:w="4320" w:type="dxa"/>
          </w:tcPr>
          <w:p w14:paraId="7C851E65" w14:textId="77777777" w:rsidR="00302EBF" w:rsidRDefault="00000000">
            <w:r>
              <w:t>0.7593457943925234</w:t>
            </w:r>
          </w:p>
        </w:tc>
      </w:tr>
    </w:tbl>
    <w:p w14:paraId="0D7794F5" w14:textId="77777777" w:rsidR="00CE105F" w:rsidRDefault="00CE105F"/>
    <w:sectPr w:rsidR="00CE1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1601023">
    <w:abstractNumId w:val="8"/>
  </w:num>
  <w:num w:numId="2" w16cid:durableId="1795370552">
    <w:abstractNumId w:val="6"/>
  </w:num>
  <w:num w:numId="3" w16cid:durableId="765199857">
    <w:abstractNumId w:val="5"/>
  </w:num>
  <w:num w:numId="4" w16cid:durableId="1560241574">
    <w:abstractNumId w:val="4"/>
  </w:num>
  <w:num w:numId="5" w16cid:durableId="948926022">
    <w:abstractNumId w:val="7"/>
  </w:num>
  <w:num w:numId="6" w16cid:durableId="181168074">
    <w:abstractNumId w:val="3"/>
  </w:num>
  <w:num w:numId="7" w16cid:durableId="1670717811">
    <w:abstractNumId w:val="2"/>
  </w:num>
  <w:num w:numId="8" w16cid:durableId="2019652859">
    <w:abstractNumId w:val="1"/>
  </w:num>
  <w:num w:numId="9" w16cid:durableId="66532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77B"/>
    <w:rsid w:val="0029639D"/>
    <w:rsid w:val="00302EBF"/>
    <w:rsid w:val="00326F90"/>
    <w:rsid w:val="004F2711"/>
    <w:rsid w:val="00AA1D8D"/>
    <w:rsid w:val="00B47730"/>
    <w:rsid w:val="00CB0664"/>
    <w:rsid w:val="00CE10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3087DD"/>
  <w14:defaultImageDpi w14:val="300"/>
  <w15:docId w15:val="{E04B0CBF-F2A3-430D-9BD4-BB266BEC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Bouba</cp:lastModifiedBy>
  <cp:revision>2</cp:revision>
  <dcterms:created xsi:type="dcterms:W3CDTF">2013-12-23T23:15:00Z</dcterms:created>
  <dcterms:modified xsi:type="dcterms:W3CDTF">2024-12-17T20:17:00Z</dcterms:modified>
  <cp:category/>
</cp:coreProperties>
</file>